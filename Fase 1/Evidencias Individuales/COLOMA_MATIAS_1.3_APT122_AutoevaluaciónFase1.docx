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42EFC" w14:textId="7F31EA74" w:rsidR="002C32C8" w:rsidRDefault="002C32C8" w:rsidP="002C32C8">
      <w:pPr>
        <w:jc w:val="center"/>
        <w:rPr>
          <w:b/>
          <w:bCs/>
          <w:lang w:val="es-CL"/>
        </w:rPr>
      </w:pPr>
      <w:r w:rsidRPr="002C32C8">
        <w:rPr>
          <w:b/>
          <w:bCs/>
        </w:rPr>
        <w:drawing>
          <wp:inline distT="0" distB="0" distL="0" distR="0" wp14:anchorId="38FC6219" wp14:editId="454C1998">
            <wp:extent cx="3141406" cy="785352"/>
            <wp:effectExtent l="38100" t="57150" r="40005" b="53340"/>
            <wp:docPr id="1026" name="Picture 2" descr="EscuelaIT Duoc UC - Escuela de Informática y Telecomunicaciones Duoc UC - Duoc  UC | LinkedIn">
              <a:extLst xmlns:a="http://schemas.openxmlformats.org/drawingml/2006/main">
                <a:ext uri="{FF2B5EF4-FFF2-40B4-BE49-F238E27FC236}">
                  <a16:creationId xmlns:a16="http://schemas.microsoft.com/office/drawing/2014/main" id="{DBCE0F62-5978-5D25-A8E3-872B6D0A9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scuelaIT Duoc UC - Escuela de Informática y Telecomunicaciones Duoc UC - Duoc  UC | LinkedIn">
                      <a:extLst>
                        <a:ext uri="{FF2B5EF4-FFF2-40B4-BE49-F238E27FC236}">
                          <a16:creationId xmlns:a16="http://schemas.microsoft.com/office/drawing/2014/main" id="{DBCE0F62-5978-5D25-A8E3-872B6D0A9912}"/>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06" cy="785352"/>
                    </a:xfrm>
                    <a:prstGeom prst="roundRect">
                      <a:avLst>
                        <a:gd name="adj" fmla="val 16667"/>
                      </a:avLst>
                    </a:prstGeom>
                    <a:ln>
                      <a:noFill/>
                    </a:ln>
                    <a:effectLst/>
                    <a:scene3d>
                      <a:camera prst="orthographicFront"/>
                      <a:lightRig rig="contrasting" dir="t">
                        <a:rot lat="0" lon="0" rev="4200000"/>
                      </a:lightRig>
                    </a:scene3d>
                    <a:sp3d prstMaterial="plastic">
                      <a:bevelT w="381000" h="114300" prst="relaxedInset"/>
                      <a:contourClr>
                        <a:srgbClr val="969696"/>
                      </a:contourClr>
                    </a:sp3d>
                    <a:extLst>
                      <a:ext uri="{909E8E84-426E-40DD-AFC4-6F175D3DCCD1}">
                        <a14:hiddenFill xmlns:a14="http://schemas.microsoft.com/office/drawing/2010/main">
                          <a:solidFill>
                            <a:srgbClr val="FFFFFF"/>
                          </a:solidFill>
                        </a14:hiddenFill>
                      </a:ext>
                    </a:extLst>
                  </pic:spPr>
                </pic:pic>
              </a:graphicData>
            </a:graphic>
          </wp:inline>
        </w:drawing>
      </w:r>
    </w:p>
    <w:p w14:paraId="6038E786" w14:textId="77777777" w:rsidR="002C32C8" w:rsidRDefault="002C32C8" w:rsidP="00412BF9">
      <w:pPr>
        <w:jc w:val="center"/>
        <w:rPr>
          <w:b/>
          <w:bCs/>
          <w:lang w:val="es-CL"/>
        </w:rPr>
      </w:pPr>
    </w:p>
    <w:p w14:paraId="42196FB0" w14:textId="77777777" w:rsidR="002C32C8" w:rsidRDefault="002C32C8" w:rsidP="00412BF9">
      <w:pPr>
        <w:jc w:val="center"/>
        <w:rPr>
          <w:b/>
          <w:bCs/>
          <w:lang w:val="es-CL"/>
        </w:rPr>
      </w:pPr>
    </w:p>
    <w:p w14:paraId="0BF6E4ED" w14:textId="77777777" w:rsidR="002C32C8" w:rsidRDefault="00000000" w:rsidP="00412BF9">
      <w:pPr>
        <w:jc w:val="center"/>
        <w:rPr>
          <w:b/>
          <w:bCs/>
          <w:sz w:val="52"/>
          <w:szCs w:val="52"/>
          <w:lang w:val="es-CL"/>
        </w:rPr>
      </w:pPr>
      <w:r w:rsidRPr="002C32C8">
        <w:rPr>
          <w:b/>
          <w:bCs/>
          <w:sz w:val="52"/>
          <w:szCs w:val="52"/>
          <w:lang w:val="es-CL"/>
        </w:rPr>
        <w:t xml:space="preserve">Autoevaluación Fase 1 </w:t>
      </w:r>
    </w:p>
    <w:p w14:paraId="4CA56839" w14:textId="38BB7EA9" w:rsidR="00F0595A" w:rsidRPr="002C32C8" w:rsidRDefault="00000000" w:rsidP="00412BF9">
      <w:pPr>
        <w:jc w:val="center"/>
        <w:rPr>
          <w:b/>
          <w:bCs/>
          <w:sz w:val="52"/>
          <w:szCs w:val="52"/>
          <w:lang w:val="es-CL"/>
        </w:rPr>
      </w:pPr>
      <w:r w:rsidRPr="002C32C8">
        <w:rPr>
          <w:b/>
          <w:bCs/>
          <w:sz w:val="52"/>
          <w:szCs w:val="52"/>
          <w:lang w:val="es-CL"/>
        </w:rPr>
        <w:t>Proyecto APT</w:t>
      </w:r>
    </w:p>
    <w:p w14:paraId="370AF8D0" w14:textId="77777777" w:rsidR="00412BF9" w:rsidRDefault="00412BF9" w:rsidP="00412BF9">
      <w:pPr>
        <w:rPr>
          <w:lang w:val="es-CL"/>
        </w:rPr>
      </w:pPr>
    </w:p>
    <w:p w14:paraId="4FC51CD1" w14:textId="77777777" w:rsidR="00412BF9" w:rsidRDefault="00412BF9" w:rsidP="00412BF9">
      <w:pPr>
        <w:rPr>
          <w:lang w:val="es-CL"/>
        </w:rPr>
      </w:pPr>
    </w:p>
    <w:p w14:paraId="166DF034" w14:textId="77777777" w:rsidR="00412BF9" w:rsidRDefault="00412BF9" w:rsidP="00412BF9">
      <w:pPr>
        <w:rPr>
          <w:lang w:val="es-CL"/>
        </w:rPr>
      </w:pPr>
    </w:p>
    <w:p w14:paraId="52C21DD2" w14:textId="77777777" w:rsidR="00412BF9" w:rsidRDefault="00412BF9" w:rsidP="00412BF9">
      <w:pPr>
        <w:rPr>
          <w:lang w:val="es-CL"/>
        </w:rPr>
      </w:pPr>
    </w:p>
    <w:p w14:paraId="25C6F3BA" w14:textId="77777777" w:rsidR="00412BF9" w:rsidRDefault="00412BF9" w:rsidP="00412BF9">
      <w:pPr>
        <w:rPr>
          <w:lang w:val="es-CL"/>
        </w:rPr>
      </w:pPr>
    </w:p>
    <w:p w14:paraId="59058FD4" w14:textId="77777777" w:rsidR="00412BF9" w:rsidRDefault="00412BF9" w:rsidP="00412BF9">
      <w:pPr>
        <w:rPr>
          <w:lang w:val="es-CL"/>
        </w:rPr>
      </w:pPr>
    </w:p>
    <w:p w14:paraId="4C28E053" w14:textId="77777777" w:rsidR="00412BF9" w:rsidRDefault="00412BF9" w:rsidP="00412BF9">
      <w:pPr>
        <w:rPr>
          <w:lang w:val="es-CL"/>
        </w:rPr>
      </w:pPr>
    </w:p>
    <w:p w14:paraId="4C65B5D1" w14:textId="77777777" w:rsidR="00412BF9" w:rsidRDefault="00412BF9" w:rsidP="00412BF9">
      <w:pPr>
        <w:rPr>
          <w:lang w:val="es-CL"/>
        </w:rPr>
      </w:pPr>
    </w:p>
    <w:p w14:paraId="1BCF234A" w14:textId="2A5ED6C5" w:rsidR="00412BF9" w:rsidRDefault="00412BF9" w:rsidP="00412BF9">
      <w:pPr>
        <w:rPr>
          <w:lang w:val="es-CL"/>
        </w:rPr>
      </w:pPr>
    </w:p>
    <w:p w14:paraId="60CAD990" w14:textId="77777777" w:rsidR="002C32C8" w:rsidRDefault="002C32C8" w:rsidP="00412BF9">
      <w:pPr>
        <w:rPr>
          <w:lang w:val="es-CL"/>
        </w:rPr>
      </w:pPr>
    </w:p>
    <w:p w14:paraId="3F6CD248" w14:textId="77777777" w:rsidR="002C32C8" w:rsidRDefault="002C32C8" w:rsidP="00412BF9">
      <w:pPr>
        <w:rPr>
          <w:lang w:val="es-CL"/>
        </w:rPr>
      </w:pPr>
    </w:p>
    <w:p w14:paraId="4847CC5C" w14:textId="77777777" w:rsidR="002C32C8" w:rsidRPr="00A276E9" w:rsidRDefault="002C32C8" w:rsidP="00412BF9">
      <w:pPr>
        <w:rPr>
          <w:lang w:val="es-CL"/>
        </w:rPr>
      </w:pPr>
    </w:p>
    <w:p w14:paraId="009C431B" w14:textId="78CEC725" w:rsidR="00012E7B" w:rsidRDefault="00000000" w:rsidP="00412BF9">
      <w:pPr>
        <w:rPr>
          <w:lang w:val="es-CL"/>
        </w:rPr>
      </w:pPr>
      <w:r w:rsidRPr="00412BF9">
        <w:rPr>
          <w:b/>
          <w:bCs/>
          <w:lang w:val="es-CL"/>
        </w:rPr>
        <w:t>Estudiante</w:t>
      </w:r>
      <w:r w:rsidRPr="00A276E9">
        <w:rPr>
          <w:lang w:val="es-CL"/>
        </w:rPr>
        <w:t>: Matías Coloma Contreras</w:t>
      </w:r>
      <w:r w:rsidRPr="00A276E9">
        <w:rPr>
          <w:lang w:val="es-CL"/>
        </w:rPr>
        <w:br/>
      </w:r>
      <w:r w:rsidRPr="00412BF9">
        <w:rPr>
          <w:b/>
          <w:bCs/>
          <w:lang w:val="es-CL"/>
        </w:rPr>
        <w:t>Carrera</w:t>
      </w:r>
      <w:r w:rsidRPr="00A276E9">
        <w:rPr>
          <w:lang w:val="es-CL"/>
        </w:rPr>
        <w:t>: Ingeniería Informática</w:t>
      </w:r>
      <w:r w:rsidRPr="00A276E9">
        <w:rPr>
          <w:lang w:val="es-CL"/>
        </w:rPr>
        <w:br/>
      </w:r>
      <w:r w:rsidRPr="00412BF9">
        <w:rPr>
          <w:b/>
          <w:bCs/>
          <w:lang w:val="es-CL"/>
        </w:rPr>
        <w:t>Asignatura:</w:t>
      </w:r>
      <w:r w:rsidRPr="00A276E9">
        <w:rPr>
          <w:lang w:val="es-CL"/>
        </w:rPr>
        <w:t xml:space="preserve"> </w:t>
      </w:r>
      <w:proofErr w:type="spellStart"/>
      <w:r w:rsidRPr="00A276E9">
        <w:rPr>
          <w:lang w:val="es-CL"/>
        </w:rPr>
        <w:t>Capstone</w:t>
      </w:r>
      <w:proofErr w:type="spellEnd"/>
      <w:r w:rsidRPr="00A276E9">
        <w:rPr>
          <w:lang w:val="es-CL"/>
        </w:rPr>
        <w:br/>
      </w:r>
      <w:r w:rsidRPr="00A276E9">
        <w:rPr>
          <w:lang w:val="es-CL"/>
        </w:rPr>
        <w:br/>
      </w:r>
    </w:p>
    <w:p w14:paraId="2FBAD6CB" w14:textId="581979E3" w:rsidR="00012E7B" w:rsidRDefault="00012E7B">
      <w:pPr>
        <w:rPr>
          <w:lang w:val="es-CL"/>
        </w:rPr>
      </w:pPr>
    </w:p>
    <w:sdt>
      <w:sdtPr>
        <w:rPr>
          <w:lang w:val="es-ES"/>
        </w:rPr>
        <w:id w:val="-632562025"/>
        <w:docPartObj>
          <w:docPartGallery w:val="Table of Contents"/>
          <w:docPartUnique/>
        </w:docPartObj>
      </w:sdtPr>
      <w:sdtEndPr>
        <w:rPr>
          <w:rFonts w:ascii="Times New Roman" w:eastAsiaTheme="minorEastAsia" w:hAnsi="Times New Roman" w:cstheme="minorBidi"/>
          <w:color w:val="auto"/>
          <w:sz w:val="24"/>
          <w:szCs w:val="22"/>
        </w:rPr>
      </w:sdtEndPr>
      <w:sdtContent>
        <w:p w14:paraId="2F34CB0B" w14:textId="0B6791E1" w:rsidR="00012E7B" w:rsidRDefault="00012E7B">
          <w:pPr>
            <w:pStyle w:val="TtuloTDC"/>
          </w:pPr>
          <w:r>
            <w:rPr>
              <w:lang w:val="es-ES"/>
            </w:rPr>
            <w:t>Contenido</w:t>
          </w:r>
        </w:p>
        <w:p w14:paraId="0BE410E5" w14:textId="084B0AE6" w:rsidR="00412BF9" w:rsidRDefault="00012E7B">
          <w:pPr>
            <w:pStyle w:val="TDC2"/>
            <w:tabs>
              <w:tab w:val="right" w:leader="dot" w:pos="8630"/>
            </w:tabs>
            <w:rPr>
              <w:rFonts w:asciiTheme="minorHAnsi" w:hAnsiTheme="minorHAnsi"/>
              <w:noProof/>
              <w:kern w:val="2"/>
              <w:szCs w:val="24"/>
              <w:lang w:val="es-CL" w:eastAsia="es-CL"/>
              <w14:ligatures w14:val="standardContextual"/>
            </w:rPr>
          </w:pPr>
          <w:r>
            <w:fldChar w:fldCharType="begin"/>
          </w:r>
          <w:r>
            <w:instrText xml:space="preserve"> TOC \o "1-3" \h \z \u </w:instrText>
          </w:r>
          <w:r>
            <w:fldChar w:fldCharType="separate"/>
          </w:r>
          <w:hyperlink w:anchor="_Toc207978296" w:history="1">
            <w:r w:rsidR="00412BF9" w:rsidRPr="00194166">
              <w:rPr>
                <w:rStyle w:val="Hipervnculo"/>
                <w:noProof/>
              </w:rPr>
              <w:t>1. Abstract (English)</w:t>
            </w:r>
            <w:r w:rsidR="00412BF9">
              <w:rPr>
                <w:noProof/>
                <w:webHidden/>
              </w:rPr>
              <w:tab/>
            </w:r>
            <w:r w:rsidR="00412BF9">
              <w:rPr>
                <w:noProof/>
                <w:webHidden/>
              </w:rPr>
              <w:fldChar w:fldCharType="begin"/>
            </w:r>
            <w:r w:rsidR="00412BF9">
              <w:rPr>
                <w:noProof/>
                <w:webHidden/>
              </w:rPr>
              <w:instrText xml:space="preserve"> PAGEREF _Toc207978296 \h </w:instrText>
            </w:r>
            <w:r w:rsidR="00412BF9">
              <w:rPr>
                <w:noProof/>
                <w:webHidden/>
              </w:rPr>
            </w:r>
            <w:r w:rsidR="00412BF9">
              <w:rPr>
                <w:noProof/>
                <w:webHidden/>
              </w:rPr>
              <w:fldChar w:fldCharType="separate"/>
            </w:r>
            <w:r w:rsidR="00412BF9">
              <w:rPr>
                <w:noProof/>
                <w:webHidden/>
              </w:rPr>
              <w:t>3</w:t>
            </w:r>
            <w:r w:rsidR="00412BF9">
              <w:rPr>
                <w:noProof/>
                <w:webHidden/>
              </w:rPr>
              <w:fldChar w:fldCharType="end"/>
            </w:r>
          </w:hyperlink>
        </w:p>
        <w:p w14:paraId="4768CC93" w14:textId="59782DBE" w:rsidR="00412BF9" w:rsidRDefault="00412BF9">
          <w:pPr>
            <w:pStyle w:val="TDC2"/>
            <w:tabs>
              <w:tab w:val="right" w:leader="dot" w:pos="8630"/>
            </w:tabs>
            <w:rPr>
              <w:rFonts w:asciiTheme="minorHAnsi" w:hAnsiTheme="minorHAnsi"/>
              <w:noProof/>
              <w:kern w:val="2"/>
              <w:szCs w:val="24"/>
              <w:lang w:val="es-CL" w:eastAsia="es-CL"/>
              <w14:ligatures w14:val="standardContextual"/>
            </w:rPr>
          </w:pPr>
          <w:hyperlink w:anchor="_Toc207978297" w:history="1">
            <w:r w:rsidRPr="00194166">
              <w:rPr>
                <w:rStyle w:val="Hipervnculo"/>
                <w:noProof/>
                <w:lang w:val="es-CL"/>
              </w:rPr>
              <w:t>1.1 Abstract (Español)</w:t>
            </w:r>
            <w:r>
              <w:rPr>
                <w:noProof/>
                <w:webHidden/>
              </w:rPr>
              <w:tab/>
            </w:r>
            <w:r>
              <w:rPr>
                <w:noProof/>
                <w:webHidden/>
              </w:rPr>
              <w:fldChar w:fldCharType="begin"/>
            </w:r>
            <w:r>
              <w:rPr>
                <w:noProof/>
                <w:webHidden/>
              </w:rPr>
              <w:instrText xml:space="preserve"> PAGEREF _Toc207978297 \h </w:instrText>
            </w:r>
            <w:r>
              <w:rPr>
                <w:noProof/>
                <w:webHidden/>
              </w:rPr>
            </w:r>
            <w:r>
              <w:rPr>
                <w:noProof/>
                <w:webHidden/>
              </w:rPr>
              <w:fldChar w:fldCharType="separate"/>
            </w:r>
            <w:r>
              <w:rPr>
                <w:noProof/>
                <w:webHidden/>
              </w:rPr>
              <w:t>3</w:t>
            </w:r>
            <w:r>
              <w:rPr>
                <w:noProof/>
                <w:webHidden/>
              </w:rPr>
              <w:fldChar w:fldCharType="end"/>
            </w:r>
          </w:hyperlink>
        </w:p>
        <w:p w14:paraId="1A7D03C3" w14:textId="2955536A" w:rsidR="00412BF9" w:rsidRDefault="00412BF9">
          <w:pPr>
            <w:pStyle w:val="TDC2"/>
            <w:tabs>
              <w:tab w:val="right" w:leader="dot" w:pos="8630"/>
            </w:tabs>
            <w:rPr>
              <w:rFonts w:asciiTheme="minorHAnsi" w:hAnsiTheme="minorHAnsi"/>
              <w:noProof/>
              <w:kern w:val="2"/>
              <w:szCs w:val="24"/>
              <w:lang w:val="es-CL" w:eastAsia="es-CL"/>
              <w14:ligatures w14:val="standardContextual"/>
            </w:rPr>
          </w:pPr>
          <w:hyperlink w:anchor="_Toc207978298" w:history="1">
            <w:r w:rsidRPr="00194166">
              <w:rPr>
                <w:rStyle w:val="Hipervnculo"/>
                <w:noProof/>
                <w:lang w:val="es-CL"/>
              </w:rPr>
              <w:t>2. Relación del proyecto APT con las competencias del perfil de egreso.</w:t>
            </w:r>
            <w:r>
              <w:rPr>
                <w:noProof/>
                <w:webHidden/>
              </w:rPr>
              <w:tab/>
            </w:r>
            <w:r>
              <w:rPr>
                <w:noProof/>
                <w:webHidden/>
              </w:rPr>
              <w:fldChar w:fldCharType="begin"/>
            </w:r>
            <w:r>
              <w:rPr>
                <w:noProof/>
                <w:webHidden/>
              </w:rPr>
              <w:instrText xml:space="preserve"> PAGEREF _Toc207978298 \h </w:instrText>
            </w:r>
            <w:r>
              <w:rPr>
                <w:noProof/>
                <w:webHidden/>
              </w:rPr>
            </w:r>
            <w:r>
              <w:rPr>
                <w:noProof/>
                <w:webHidden/>
              </w:rPr>
              <w:fldChar w:fldCharType="separate"/>
            </w:r>
            <w:r>
              <w:rPr>
                <w:noProof/>
                <w:webHidden/>
              </w:rPr>
              <w:t>3</w:t>
            </w:r>
            <w:r>
              <w:rPr>
                <w:noProof/>
                <w:webHidden/>
              </w:rPr>
              <w:fldChar w:fldCharType="end"/>
            </w:r>
          </w:hyperlink>
        </w:p>
        <w:p w14:paraId="490619F2" w14:textId="1298D9FB" w:rsidR="00412BF9" w:rsidRDefault="00412BF9">
          <w:pPr>
            <w:pStyle w:val="TDC2"/>
            <w:tabs>
              <w:tab w:val="right" w:leader="dot" w:pos="8630"/>
            </w:tabs>
            <w:rPr>
              <w:rFonts w:asciiTheme="minorHAnsi" w:hAnsiTheme="minorHAnsi"/>
              <w:noProof/>
              <w:kern w:val="2"/>
              <w:szCs w:val="24"/>
              <w:lang w:val="es-CL" w:eastAsia="es-CL"/>
              <w14:ligatures w14:val="standardContextual"/>
            </w:rPr>
          </w:pPr>
          <w:hyperlink w:anchor="_Toc207978299" w:history="1">
            <w:r w:rsidRPr="00194166">
              <w:rPr>
                <w:rStyle w:val="Hipervnculo"/>
                <w:noProof/>
                <w:lang w:val="es-CL"/>
              </w:rPr>
              <w:t>3. Relaciona el Proyecto APT con mis intereses profesionales.</w:t>
            </w:r>
            <w:r>
              <w:rPr>
                <w:noProof/>
                <w:webHidden/>
              </w:rPr>
              <w:tab/>
            </w:r>
            <w:r>
              <w:rPr>
                <w:noProof/>
                <w:webHidden/>
              </w:rPr>
              <w:fldChar w:fldCharType="begin"/>
            </w:r>
            <w:r>
              <w:rPr>
                <w:noProof/>
                <w:webHidden/>
              </w:rPr>
              <w:instrText xml:space="preserve"> PAGEREF _Toc207978299 \h </w:instrText>
            </w:r>
            <w:r>
              <w:rPr>
                <w:noProof/>
                <w:webHidden/>
              </w:rPr>
            </w:r>
            <w:r>
              <w:rPr>
                <w:noProof/>
                <w:webHidden/>
              </w:rPr>
              <w:fldChar w:fldCharType="separate"/>
            </w:r>
            <w:r>
              <w:rPr>
                <w:noProof/>
                <w:webHidden/>
              </w:rPr>
              <w:t>4</w:t>
            </w:r>
            <w:r>
              <w:rPr>
                <w:noProof/>
                <w:webHidden/>
              </w:rPr>
              <w:fldChar w:fldCharType="end"/>
            </w:r>
          </w:hyperlink>
        </w:p>
        <w:p w14:paraId="0A1E250B" w14:textId="4D5C57E0" w:rsidR="00412BF9" w:rsidRDefault="00412BF9">
          <w:pPr>
            <w:pStyle w:val="TDC2"/>
            <w:tabs>
              <w:tab w:val="right" w:leader="dot" w:pos="8630"/>
            </w:tabs>
            <w:rPr>
              <w:rFonts w:asciiTheme="minorHAnsi" w:hAnsiTheme="minorHAnsi"/>
              <w:noProof/>
              <w:kern w:val="2"/>
              <w:szCs w:val="24"/>
              <w:lang w:val="es-CL" w:eastAsia="es-CL"/>
              <w14:ligatures w14:val="standardContextual"/>
            </w:rPr>
          </w:pPr>
          <w:hyperlink w:anchor="_Toc207978300" w:history="1">
            <w:r w:rsidRPr="00194166">
              <w:rPr>
                <w:rStyle w:val="Hipervnculo"/>
                <w:noProof/>
                <w:lang w:val="es-CL"/>
              </w:rPr>
              <w:t>4. Argumento factibilidad del proyecto.</w:t>
            </w:r>
            <w:r>
              <w:rPr>
                <w:noProof/>
                <w:webHidden/>
              </w:rPr>
              <w:tab/>
            </w:r>
            <w:r>
              <w:rPr>
                <w:noProof/>
                <w:webHidden/>
              </w:rPr>
              <w:fldChar w:fldCharType="begin"/>
            </w:r>
            <w:r>
              <w:rPr>
                <w:noProof/>
                <w:webHidden/>
              </w:rPr>
              <w:instrText xml:space="preserve"> PAGEREF _Toc207978300 \h </w:instrText>
            </w:r>
            <w:r>
              <w:rPr>
                <w:noProof/>
                <w:webHidden/>
              </w:rPr>
            </w:r>
            <w:r>
              <w:rPr>
                <w:noProof/>
                <w:webHidden/>
              </w:rPr>
              <w:fldChar w:fldCharType="separate"/>
            </w:r>
            <w:r>
              <w:rPr>
                <w:noProof/>
                <w:webHidden/>
              </w:rPr>
              <w:t>4</w:t>
            </w:r>
            <w:r>
              <w:rPr>
                <w:noProof/>
                <w:webHidden/>
              </w:rPr>
              <w:fldChar w:fldCharType="end"/>
            </w:r>
          </w:hyperlink>
        </w:p>
        <w:p w14:paraId="417FDF74" w14:textId="34639D10" w:rsidR="00412BF9" w:rsidRDefault="00412BF9">
          <w:pPr>
            <w:pStyle w:val="TDC2"/>
            <w:tabs>
              <w:tab w:val="right" w:leader="dot" w:pos="8630"/>
            </w:tabs>
            <w:rPr>
              <w:rFonts w:asciiTheme="minorHAnsi" w:hAnsiTheme="minorHAnsi"/>
              <w:noProof/>
              <w:kern w:val="2"/>
              <w:szCs w:val="24"/>
              <w:lang w:val="es-CL" w:eastAsia="es-CL"/>
              <w14:ligatures w14:val="standardContextual"/>
            </w:rPr>
          </w:pPr>
          <w:hyperlink w:anchor="_Toc207978301" w:history="1">
            <w:r w:rsidRPr="00194166">
              <w:rPr>
                <w:rStyle w:val="Hipervnculo"/>
                <w:noProof/>
                <w:lang w:val="es-CL"/>
              </w:rPr>
              <w:t>5. Objetivos del proyecto.</w:t>
            </w:r>
            <w:r>
              <w:rPr>
                <w:noProof/>
                <w:webHidden/>
              </w:rPr>
              <w:tab/>
            </w:r>
            <w:r>
              <w:rPr>
                <w:noProof/>
                <w:webHidden/>
              </w:rPr>
              <w:fldChar w:fldCharType="begin"/>
            </w:r>
            <w:r>
              <w:rPr>
                <w:noProof/>
                <w:webHidden/>
              </w:rPr>
              <w:instrText xml:space="preserve"> PAGEREF _Toc207978301 \h </w:instrText>
            </w:r>
            <w:r>
              <w:rPr>
                <w:noProof/>
                <w:webHidden/>
              </w:rPr>
            </w:r>
            <w:r>
              <w:rPr>
                <w:noProof/>
                <w:webHidden/>
              </w:rPr>
              <w:fldChar w:fldCharType="separate"/>
            </w:r>
            <w:r>
              <w:rPr>
                <w:noProof/>
                <w:webHidden/>
              </w:rPr>
              <w:t>4</w:t>
            </w:r>
            <w:r>
              <w:rPr>
                <w:noProof/>
                <w:webHidden/>
              </w:rPr>
              <w:fldChar w:fldCharType="end"/>
            </w:r>
          </w:hyperlink>
        </w:p>
        <w:p w14:paraId="61AC316A" w14:textId="02B045C7" w:rsidR="00412BF9" w:rsidRDefault="00412BF9">
          <w:pPr>
            <w:pStyle w:val="TDC2"/>
            <w:tabs>
              <w:tab w:val="right" w:leader="dot" w:pos="8630"/>
            </w:tabs>
            <w:rPr>
              <w:rFonts w:asciiTheme="minorHAnsi" w:hAnsiTheme="minorHAnsi"/>
              <w:noProof/>
              <w:kern w:val="2"/>
              <w:szCs w:val="24"/>
              <w:lang w:val="es-CL" w:eastAsia="es-CL"/>
              <w14:ligatures w14:val="standardContextual"/>
            </w:rPr>
          </w:pPr>
          <w:hyperlink w:anchor="_Toc207978302" w:history="1">
            <w:r w:rsidRPr="00194166">
              <w:rPr>
                <w:rStyle w:val="Hipervnculo"/>
                <w:noProof/>
                <w:lang w:val="es-CL"/>
              </w:rPr>
              <w:t>6. Metodología.</w:t>
            </w:r>
            <w:r>
              <w:rPr>
                <w:noProof/>
                <w:webHidden/>
              </w:rPr>
              <w:tab/>
            </w:r>
            <w:r>
              <w:rPr>
                <w:noProof/>
                <w:webHidden/>
              </w:rPr>
              <w:fldChar w:fldCharType="begin"/>
            </w:r>
            <w:r>
              <w:rPr>
                <w:noProof/>
                <w:webHidden/>
              </w:rPr>
              <w:instrText xml:space="preserve"> PAGEREF _Toc207978302 \h </w:instrText>
            </w:r>
            <w:r>
              <w:rPr>
                <w:noProof/>
                <w:webHidden/>
              </w:rPr>
            </w:r>
            <w:r>
              <w:rPr>
                <w:noProof/>
                <w:webHidden/>
              </w:rPr>
              <w:fldChar w:fldCharType="separate"/>
            </w:r>
            <w:r>
              <w:rPr>
                <w:noProof/>
                <w:webHidden/>
              </w:rPr>
              <w:t>5</w:t>
            </w:r>
            <w:r>
              <w:rPr>
                <w:noProof/>
                <w:webHidden/>
              </w:rPr>
              <w:fldChar w:fldCharType="end"/>
            </w:r>
          </w:hyperlink>
        </w:p>
        <w:p w14:paraId="25F0AC44" w14:textId="00D1F65A" w:rsidR="00412BF9" w:rsidRDefault="00412BF9">
          <w:pPr>
            <w:pStyle w:val="TDC2"/>
            <w:tabs>
              <w:tab w:val="right" w:leader="dot" w:pos="8630"/>
            </w:tabs>
            <w:rPr>
              <w:rFonts w:asciiTheme="minorHAnsi" w:hAnsiTheme="minorHAnsi"/>
              <w:noProof/>
              <w:kern w:val="2"/>
              <w:szCs w:val="24"/>
              <w:lang w:val="es-CL" w:eastAsia="es-CL"/>
              <w14:ligatures w14:val="standardContextual"/>
            </w:rPr>
          </w:pPr>
          <w:hyperlink w:anchor="_Toc207978303" w:history="1">
            <w:r w:rsidRPr="00194166">
              <w:rPr>
                <w:rStyle w:val="Hipervnculo"/>
                <w:noProof/>
                <w:lang w:val="es-CL"/>
              </w:rPr>
              <w:t>7. Plan de trabajo para el proyecto APT.</w:t>
            </w:r>
            <w:r>
              <w:rPr>
                <w:noProof/>
                <w:webHidden/>
              </w:rPr>
              <w:tab/>
            </w:r>
            <w:r>
              <w:rPr>
                <w:noProof/>
                <w:webHidden/>
              </w:rPr>
              <w:fldChar w:fldCharType="begin"/>
            </w:r>
            <w:r>
              <w:rPr>
                <w:noProof/>
                <w:webHidden/>
              </w:rPr>
              <w:instrText xml:space="preserve"> PAGEREF _Toc207978303 \h </w:instrText>
            </w:r>
            <w:r>
              <w:rPr>
                <w:noProof/>
                <w:webHidden/>
              </w:rPr>
            </w:r>
            <w:r>
              <w:rPr>
                <w:noProof/>
                <w:webHidden/>
              </w:rPr>
              <w:fldChar w:fldCharType="separate"/>
            </w:r>
            <w:r>
              <w:rPr>
                <w:noProof/>
                <w:webHidden/>
              </w:rPr>
              <w:t>5</w:t>
            </w:r>
            <w:r>
              <w:rPr>
                <w:noProof/>
                <w:webHidden/>
              </w:rPr>
              <w:fldChar w:fldCharType="end"/>
            </w:r>
          </w:hyperlink>
        </w:p>
        <w:p w14:paraId="1D0D70BE" w14:textId="08B059D7" w:rsidR="00412BF9" w:rsidRDefault="00412BF9">
          <w:pPr>
            <w:pStyle w:val="TDC2"/>
            <w:tabs>
              <w:tab w:val="right" w:leader="dot" w:pos="8630"/>
            </w:tabs>
            <w:rPr>
              <w:rFonts w:asciiTheme="minorHAnsi" w:hAnsiTheme="minorHAnsi"/>
              <w:noProof/>
              <w:kern w:val="2"/>
              <w:szCs w:val="24"/>
              <w:lang w:val="es-CL" w:eastAsia="es-CL"/>
              <w14:ligatures w14:val="standardContextual"/>
            </w:rPr>
          </w:pPr>
          <w:hyperlink w:anchor="_Toc207978304" w:history="1">
            <w:r w:rsidRPr="00194166">
              <w:rPr>
                <w:rStyle w:val="Hipervnculo"/>
                <w:noProof/>
                <w:lang w:val="es-CL"/>
              </w:rPr>
              <w:t>8. Propuesta de evidencias que darán cuenta del logro de las actividades.</w:t>
            </w:r>
            <w:r>
              <w:rPr>
                <w:noProof/>
                <w:webHidden/>
              </w:rPr>
              <w:tab/>
            </w:r>
            <w:r>
              <w:rPr>
                <w:noProof/>
                <w:webHidden/>
              </w:rPr>
              <w:fldChar w:fldCharType="begin"/>
            </w:r>
            <w:r>
              <w:rPr>
                <w:noProof/>
                <w:webHidden/>
              </w:rPr>
              <w:instrText xml:space="preserve"> PAGEREF _Toc207978304 \h </w:instrText>
            </w:r>
            <w:r>
              <w:rPr>
                <w:noProof/>
                <w:webHidden/>
              </w:rPr>
            </w:r>
            <w:r>
              <w:rPr>
                <w:noProof/>
                <w:webHidden/>
              </w:rPr>
              <w:fldChar w:fldCharType="separate"/>
            </w:r>
            <w:r>
              <w:rPr>
                <w:noProof/>
                <w:webHidden/>
              </w:rPr>
              <w:t>7</w:t>
            </w:r>
            <w:r>
              <w:rPr>
                <w:noProof/>
                <w:webHidden/>
              </w:rPr>
              <w:fldChar w:fldCharType="end"/>
            </w:r>
          </w:hyperlink>
        </w:p>
        <w:p w14:paraId="27AAD9CE" w14:textId="131DB7BC" w:rsidR="00412BF9" w:rsidRDefault="00412BF9">
          <w:pPr>
            <w:pStyle w:val="TDC2"/>
            <w:tabs>
              <w:tab w:val="right" w:leader="dot" w:pos="8630"/>
            </w:tabs>
            <w:rPr>
              <w:rFonts w:asciiTheme="minorHAnsi" w:hAnsiTheme="minorHAnsi"/>
              <w:noProof/>
              <w:kern w:val="2"/>
              <w:szCs w:val="24"/>
              <w:lang w:val="es-CL" w:eastAsia="es-CL"/>
              <w14:ligatures w14:val="standardContextual"/>
            </w:rPr>
          </w:pPr>
          <w:hyperlink w:anchor="_Toc207978305" w:history="1">
            <w:r w:rsidRPr="00194166">
              <w:rPr>
                <w:rStyle w:val="Hipervnculo"/>
                <w:noProof/>
                <w:lang w:val="es-CL"/>
              </w:rPr>
              <w:t>9. Individual Conclusions (English)</w:t>
            </w:r>
            <w:r>
              <w:rPr>
                <w:noProof/>
                <w:webHidden/>
              </w:rPr>
              <w:tab/>
            </w:r>
            <w:r>
              <w:rPr>
                <w:noProof/>
                <w:webHidden/>
              </w:rPr>
              <w:fldChar w:fldCharType="begin"/>
            </w:r>
            <w:r>
              <w:rPr>
                <w:noProof/>
                <w:webHidden/>
              </w:rPr>
              <w:instrText xml:space="preserve"> PAGEREF _Toc207978305 \h </w:instrText>
            </w:r>
            <w:r>
              <w:rPr>
                <w:noProof/>
                <w:webHidden/>
              </w:rPr>
            </w:r>
            <w:r>
              <w:rPr>
                <w:noProof/>
                <w:webHidden/>
              </w:rPr>
              <w:fldChar w:fldCharType="separate"/>
            </w:r>
            <w:r>
              <w:rPr>
                <w:noProof/>
                <w:webHidden/>
              </w:rPr>
              <w:t>7</w:t>
            </w:r>
            <w:r>
              <w:rPr>
                <w:noProof/>
                <w:webHidden/>
              </w:rPr>
              <w:fldChar w:fldCharType="end"/>
            </w:r>
          </w:hyperlink>
        </w:p>
        <w:p w14:paraId="607270D3" w14:textId="08840D77" w:rsidR="00412BF9" w:rsidRDefault="00412BF9">
          <w:pPr>
            <w:pStyle w:val="TDC2"/>
            <w:tabs>
              <w:tab w:val="right" w:leader="dot" w:pos="8630"/>
            </w:tabs>
            <w:rPr>
              <w:rFonts w:asciiTheme="minorHAnsi" w:hAnsiTheme="minorHAnsi"/>
              <w:noProof/>
              <w:kern w:val="2"/>
              <w:szCs w:val="24"/>
              <w:lang w:val="es-CL" w:eastAsia="es-CL"/>
              <w14:ligatures w14:val="standardContextual"/>
            </w:rPr>
          </w:pPr>
          <w:hyperlink w:anchor="_Toc207978306" w:history="1">
            <w:r w:rsidRPr="00194166">
              <w:rPr>
                <w:rStyle w:val="Hipervnculo"/>
                <w:noProof/>
              </w:rPr>
              <w:t>9.1 Reflection (English)</w:t>
            </w:r>
            <w:r>
              <w:rPr>
                <w:noProof/>
                <w:webHidden/>
              </w:rPr>
              <w:tab/>
            </w:r>
            <w:r>
              <w:rPr>
                <w:noProof/>
                <w:webHidden/>
              </w:rPr>
              <w:fldChar w:fldCharType="begin"/>
            </w:r>
            <w:r>
              <w:rPr>
                <w:noProof/>
                <w:webHidden/>
              </w:rPr>
              <w:instrText xml:space="preserve"> PAGEREF _Toc207978306 \h </w:instrText>
            </w:r>
            <w:r>
              <w:rPr>
                <w:noProof/>
                <w:webHidden/>
              </w:rPr>
            </w:r>
            <w:r>
              <w:rPr>
                <w:noProof/>
                <w:webHidden/>
              </w:rPr>
              <w:fldChar w:fldCharType="separate"/>
            </w:r>
            <w:r>
              <w:rPr>
                <w:noProof/>
                <w:webHidden/>
              </w:rPr>
              <w:t>8</w:t>
            </w:r>
            <w:r>
              <w:rPr>
                <w:noProof/>
                <w:webHidden/>
              </w:rPr>
              <w:fldChar w:fldCharType="end"/>
            </w:r>
          </w:hyperlink>
        </w:p>
        <w:p w14:paraId="175E43A2" w14:textId="215F4950" w:rsidR="00012E7B" w:rsidRDefault="00012E7B">
          <w:r>
            <w:rPr>
              <w:b/>
              <w:bCs/>
              <w:lang w:val="es-ES"/>
            </w:rPr>
            <w:fldChar w:fldCharType="end"/>
          </w:r>
        </w:p>
      </w:sdtContent>
    </w:sdt>
    <w:p w14:paraId="6FE9D64A" w14:textId="57625F1E" w:rsidR="00012E7B" w:rsidRDefault="00012E7B">
      <w:pPr>
        <w:rPr>
          <w:lang w:val="es-CL"/>
        </w:rPr>
      </w:pPr>
    </w:p>
    <w:p w14:paraId="73E7ED6B" w14:textId="77777777" w:rsidR="00012E7B" w:rsidRDefault="00012E7B">
      <w:pPr>
        <w:rPr>
          <w:lang w:val="es-CL"/>
        </w:rPr>
      </w:pPr>
      <w:r>
        <w:rPr>
          <w:lang w:val="es-CL"/>
        </w:rPr>
        <w:br w:type="page"/>
      </w:r>
    </w:p>
    <w:p w14:paraId="7AA99913" w14:textId="77777777" w:rsidR="00F0595A" w:rsidRPr="00A276E9" w:rsidRDefault="00F0595A">
      <w:pPr>
        <w:rPr>
          <w:lang w:val="es-CL"/>
        </w:rPr>
      </w:pPr>
    </w:p>
    <w:p w14:paraId="05C7019C" w14:textId="122E7AA9" w:rsidR="00F0595A" w:rsidRDefault="00F10B64">
      <w:pPr>
        <w:pStyle w:val="Ttulo2"/>
      </w:pPr>
      <w:bookmarkStart w:id="0" w:name="_Toc207978296"/>
      <w:r>
        <w:t xml:space="preserve">1. </w:t>
      </w:r>
      <w:r w:rsidR="00000000">
        <w:t>Abstract (English)</w:t>
      </w:r>
      <w:bookmarkEnd w:id="0"/>
    </w:p>
    <w:p w14:paraId="3E9563E3" w14:textId="77777777" w:rsidR="00F0595A" w:rsidRDefault="00000000">
      <w:r>
        <w:t>The project 'InterviewAI' aims to address the lack of preparation for job interviews among computer science students and professionals. The solution consists of a web platform powered by artificial intelligence that simulates realistic job interviews through an avatar with voice recognition and natural language processing. The system provides personalized feedback, tracks user progress, and offers a structured database of questions by area and experience level. The main impact is to reduce anxiety during real interviews, democratize access to interview practice, and improve employability in the technology sector.</w:t>
      </w:r>
    </w:p>
    <w:p w14:paraId="0425D2DE" w14:textId="2BC43778" w:rsidR="00F0595A" w:rsidRPr="00A276E9" w:rsidRDefault="00F10B64">
      <w:pPr>
        <w:pStyle w:val="Ttulo2"/>
        <w:rPr>
          <w:lang w:val="es-CL"/>
        </w:rPr>
      </w:pPr>
      <w:bookmarkStart w:id="1" w:name="_Toc207978297"/>
      <w:r>
        <w:rPr>
          <w:lang w:val="es-CL"/>
        </w:rPr>
        <w:t xml:space="preserve">1.1 </w:t>
      </w:r>
      <w:proofErr w:type="spellStart"/>
      <w:r w:rsidR="00000000" w:rsidRPr="00A276E9">
        <w:rPr>
          <w:lang w:val="es-CL"/>
        </w:rPr>
        <w:t>Abstract</w:t>
      </w:r>
      <w:proofErr w:type="spellEnd"/>
      <w:r w:rsidR="00000000" w:rsidRPr="00A276E9">
        <w:rPr>
          <w:lang w:val="es-CL"/>
        </w:rPr>
        <w:t xml:space="preserve"> (</w:t>
      </w:r>
      <w:proofErr w:type="gramStart"/>
      <w:r w:rsidR="00000000" w:rsidRPr="00A276E9">
        <w:rPr>
          <w:lang w:val="es-CL"/>
        </w:rPr>
        <w:t>Español</w:t>
      </w:r>
      <w:proofErr w:type="gramEnd"/>
      <w:r w:rsidR="00000000" w:rsidRPr="00A276E9">
        <w:rPr>
          <w:lang w:val="es-CL"/>
        </w:rPr>
        <w:t>)</w:t>
      </w:r>
      <w:bookmarkEnd w:id="1"/>
    </w:p>
    <w:p w14:paraId="3A17493E" w14:textId="77777777" w:rsidR="00F0595A" w:rsidRPr="00A276E9" w:rsidRDefault="00000000">
      <w:pPr>
        <w:rPr>
          <w:lang w:val="es-CL"/>
        </w:rPr>
      </w:pPr>
      <w:r w:rsidRPr="00A276E9">
        <w:rPr>
          <w:lang w:val="es-CL"/>
        </w:rPr>
        <w:t>El proyecto '</w:t>
      </w:r>
      <w:proofErr w:type="spellStart"/>
      <w:r w:rsidRPr="00A276E9">
        <w:rPr>
          <w:lang w:val="es-CL"/>
        </w:rPr>
        <w:t>InterviewAI</w:t>
      </w:r>
      <w:proofErr w:type="spellEnd"/>
      <w:r w:rsidRPr="00A276E9">
        <w:rPr>
          <w:lang w:val="es-CL"/>
        </w:rPr>
        <w:t>' busca resolver la falta de preparación para entrevistas laborales en estudiantes y profesionales de informática. La solución consiste en una plataforma web impulsada por inteligencia artificial que simula entrevistas laborales realistas mediante un avatar con reconocimiento de voz y procesamiento de lenguaje natural. El sistema ofrece retroalimentación personalizada, seguimiento del progreso del usuario y un banco estructurado de preguntas por área y nivel de experiencia. El principal impacto es disminuir la ansiedad en entrevistas reales, democratizar el acceso a la práctica de entrevistas y mejorar la empleabilidad en el sector tecnológico.</w:t>
      </w:r>
    </w:p>
    <w:p w14:paraId="33B31986" w14:textId="1C246E4D" w:rsidR="00A276E9" w:rsidRPr="00A276E9" w:rsidRDefault="00F10B64" w:rsidP="00A276E9">
      <w:pPr>
        <w:pStyle w:val="Ttulo2"/>
        <w:rPr>
          <w:lang w:val="es-CL"/>
        </w:rPr>
      </w:pPr>
      <w:bookmarkStart w:id="2" w:name="_Toc207978298"/>
      <w:r>
        <w:rPr>
          <w:lang w:val="es-CL"/>
        </w:rPr>
        <w:t xml:space="preserve">2. </w:t>
      </w:r>
      <w:r w:rsidR="00A276E9" w:rsidRPr="00A276E9">
        <w:rPr>
          <w:lang w:val="es-CL"/>
        </w:rPr>
        <w:t>Relación del proyecto APT con las competencias del perfil de egreso.</w:t>
      </w:r>
      <w:bookmarkEnd w:id="2"/>
    </w:p>
    <w:p w14:paraId="6CF65DC5" w14:textId="77777777" w:rsidR="00A276E9" w:rsidRPr="00A276E9" w:rsidRDefault="00A276E9" w:rsidP="00A276E9">
      <w:pPr>
        <w:rPr>
          <w:lang w:val="es-CL"/>
        </w:rPr>
      </w:pPr>
      <w:r w:rsidRPr="00A276E9">
        <w:rPr>
          <w:lang w:val="es-CL"/>
        </w:rPr>
        <w:t>Este proyecto es una integración directa de varias competencias clave de mi perfil de egreso:</w:t>
      </w:r>
    </w:p>
    <w:p w14:paraId="427844CE" w14:textId="77777777" w:rsidR="00A276E9" w:rsidRPr="00A276E9" w:rsidRDefault="00A276E9" w:rsidP="00A276E9">
      <w:pPr>
        <w:numPr>
          <w:ilvl w:val="0"/>
          <w:numId w:val="10"/>
        </w:numPr>
        <w:rPr>
          <w:lang w:val="es-CL"/>
        </w:rPr>
      </w:pPr>
      <w:r w:rsidRPr="00A276E9">
        <w:rPr>
          <w:b/>
          <w:bCs/>
          <w:lang w:val="es-CL"/>
        </w:rPr>
        <w:t>Desarrollar una solución de software (4.1, 4.2, 4.3):</w:t>
      </w:r>
      <w:r w:rsidRPr="00A276E9">
        <w:rPr>
          <w:lang w:val="es-CL"/>
        </w:rPr>
        <w:t xml:space="preserve"> Construiremos una aplicación web completa, desde el </w:t>
      </w:r>
      <w:proofErr w:type="spellStart"/>
      <w:r w:rsidRPr="00A276E9">
        <w:rPr>
          <w:lang w:val="es-CL"/>
        </w:rPr>
        <w:t>backend</w:t>
      </w:r>
      <w:proofErr w:type="spellEnd"/>
      <w:r w:rsidRPr="00A276E9">
        <w:rPr>
          <w:lang w:val="es-CL"/>
        </w:rPr>
        <w:t xml:space="preserve"> hasta el </w:t>
      </w:r>
      <w:proofErr w:type="spellStart"/>
      <w:r w:rsidRPr="00A276E9">
        <w:rPr>
          <w:lang w:val="es-CL"/>
        </w:rPr>
        <w:t>frontend</w:t>
      </w:r>
      <w:proofErr w:type="spellEnd"/>
      <w:r w:rsidRPr="00A276E9">
        <w:rPr>
          <w:lang w:val="es-CL"/>
        </w:rPr>
        <w:t>, integrando distintos componentes como la API de Gemini, sistemas de autenticación y una base de datos.</w:t>
      </w:r>
    </w:p>
    <w:p w14:paraId="1AF45E97" w14:textId="77777777" w:rsidR="00A276E9" w:rsidRPr="00A276E9" w:rsidRDefault="00A276E9" w:rsidP="00A276E9">
      <w:pPr>
        <w:numPr>
          <w:ilvl w:val="0"/>
          <w:numId w:val="10"/>
        </w:numPr>
        <w:rPr>
          <w:lang w:val="es-CL"/>
        </w:rPr>
      </w:pPr>
      <w:r w:rsidRPr="00A276E9">
        <w:rPr>
          <w:b/>
          <w:bCs/>
          <w:lang w:val="es-CL"/>
        </w:rPr>
        <w:t>Gestionar proyectos informáticos (2.1, 2.2):</w:t>
      </w:r>
      <w:r w:rsidRPr="00A276E9">
        <w:rPr>
          <w:lang w:val="es-CL"/>
        </w:rPr>
        <w:t xml:space="preserve"> Aplicaremos metodologías ágiles para planificar, controlar y ejecutar el proyecto, tomando decisiones sobre la arquitectura y el </w:t>
      </w:r>
      <w:proofErr w:type="spellStart"/>
      <w:r w:rsidRPr="00A276E9">
        <w:rPr>
          <w:lang w:val="es-CL"/>
        </w:rPr>
        <w:t>stack</w:t>
      </w:r>
      <w:proofErr w:type="spellEnd"/>
      <w:r w:rsidRPr="00A276E9">
        <w:rPr>
          <w:lang w:val="es-CL"/>
        </w:rPr>
        <w:t xml:space="preserve"> tecnológico.</w:t>
      </w:r>
    </w:p>
    <w:p w14:paraId="2BDD92D6" w14:textId="77777777" w:rsidR="00A276E9" w:rsidRPr="00A276E9" w:rsidRDefault="00A276E9" w:rsidP="00A276E9">
      <w:pPr>
        <w:numPr>
          <w:ilvl w:val="0"/>
          <w:numId w:val="10"/>
        </w:numPr>
        <w:rPr>
          <w:lang w:val="es-CL"/>
        </w:rPr>
      </w:pPr>
      <w:r w:rsidRPr="00A276E9">
        <w:rPr>
          <w:b/>
          <w:bCs/>
          <w:lang w:val="es-CL"/>
        </w:rPr>
        <w:t>Construir modelos de datos (3.1, 3.2):</w:t>
      </w:r>
      <w:r w:rsidRPr="00A276E9">
        <w:rPr>
          <w:lang w:val="es-CL"/>
        </w:rPr>
        <w:t xml:space="preserve"> Diseñaremos e implementaremos una base de datos escalable en PostgreSQL para gestionar usuarios, preguntas, sesiones de entrevista y el </w:t>
      </w:r>
      <w:proofErr w:type="spellStart"/>
      <w:r w:rsidRPr="00A276E9">
        <w:rPr>
          <w:lang w:val="es-CL"/>
        </w:rPr>
        <w:t>feedback</w:t>
      </w:r>
      <w:proofErr w:type="spellEnd"/>
      <w:r w:rsidRPr="00A276E9">
        <w:rPr>
          <w:lang w:val="es-CL"/>
        </w:rPr>
        <w:t xml:space="preserve"> generado.</w:t>
      </w:r>
    </w:p>
    <w:p w14:paraId="6E56D642" w14:textId="77777777" w:rsidR="00A276E9" w:rsidRPr="00A276E9" w:rsidRDefault="00A276E9" w:rsidP="00A276E9">
      <w:pPr>
        <w:numPr>
          <w:ilvl w:val="0"/>
          <w:numId w:val="10"/>
        </w:numPr>
        <w:rPr>
          <w:lang w:val="es-CL"/>
        </w:rPr>
      </w:pPr>
      <w:r w:rsidRPr="00A276E9">
        <w:rPr>
          <w:b/>
          <w:bCs/>
          <w:lang w:val="es-CL"/>
        </w:rPr>
        <w:t>Realizar pruebas de certificación (1.1, 1.2, 1.3):</w:t>
      </w:r>
      <w:r w:rsidRPr="00A276E9">
        <w:rPr>
          <w:lang w:val="es-CL"/>
        </w:rPr>
        <w:t xml:space="preserve"> Implementaremos un plan de pruebas para validar tanto la funcionalidad del software (pruebas unitarias y de integración) como la experiencia de usuario (pruebas con </w:t>
      </w:r>
      <w:proofErr w:type="spellStart"/>
      <w:r w:rsidRPr="00A276E9">
        <w:rPr>
          <w:lang w:val="es-CL"/>
        </w:rPr>
        <w:t>testers</w:t>
      </w:r>
      <w:proofErr w:type="spellEnd"/>
      <w:r w:rsidRPr="00A276E9">
        <w:rPr>
          <w:lang w:val="es-CL"/>
        </w:rPr>
        <w:t xml:space="preserve"> reales), utilizando los resultados para mejorar el producto.</w:t>
      </w:r>
    </w:p>
    <w:p w14:paraId="7C1A3282" w14:textId="2BDAE984" w:rsidR="00A276E9" w:rsidRDefault="00F10B64" w:rsidP="00F10B64">
      <w:pPr>
        <w:pStyle w:val="Ttulo2"/>
        <w:rPr>
          <w:lang w:val="es-CL"/>
        </w:rPr>
      </w:pPr>
      <w:bookmarkStart w:id="3" w:name="_Toc207978299"/>
      <w:r>
        <w:rPr>
          <w:lang w:val="es-CL"/>
        </w:rPr>
        <w:lastRenderedPageBreak/>
        <w:t>3.</w:t>
      </w:r>
      <w:r>
        <w:rPr>
          <w:lang w:val="es-CL"/>
        </w:rPr>
        <w:t xml:space="preserve"> </w:t>
      </w:r>
      <w:r w:rsidRPr="00F10B64">
        <w:rPr>
          <w:lang w:val="es-CL"/>
        </w:rPr>
        <w:t xml:space="preserve">Relaciona el Proyecto APT con </w:t>
      </w:r>
      <w:r>
        <w:rPr>
          <w:lang w:val="es-CL"/>
        </w:rPr>
        <w:t>mis</w:t>
      </w:r>
      <w:r w:rsidRPr="00F10B64">
        <w:rPr>
          <w:lang w:val="es-CL"/>
        </w:rPr>
        <w:t xml:space="preserve"> intereses profesionales.</w:t>
      </w:r>
      <w:bookmarkEnd w:id="3"/>
    </w:p>
    <w:p w14:paraId="14D3314B" w14:textId="2075D828" w:rsidR="00F10B64" w:rsidRDefault="00F10B64" w:rsidP="00F10B64">
      <w:pPr>
        <w:rPr>
          <w:lang w:val="es-CL"/>
        </w:rPr>
      </w:pPr>
      <w:r w:rsidRPr="00F10B64">
        <w:rPr>
          <w:lang w:val="es-CL"/>
        </w:rPr>
        <w:t>Personalmente, me apasiona la intersección entre el desarrollo de software y la inteligencia artificial. "</w:t>
      </w:r>
      <w:proofErr w:type="spellStart"/>
      <w:r w:rsidRPr="00F10B64">
        <w:rPr>
          <w:lang w:val="es-CL"/>
        </w:rPr>
        <w:t>InterviewAI</w:t>
      </w:r>
      <w:proofErr w:type="spellEnd"/>
      <w:r w:rsidRPr="00F10B64">
        <w:rPr>
          <w:lang w:val="es-CL"/>
        </w:rPr>
        <w:t xml:space="preserve">" me permite explorar de manera práctica cómo integrar un LLM como Gemini en una aplicación real para resolver un problema humano y social. Mi objetivo profesional es especializarme como desarrollador </w:t>
      </w:r>
      <w:proofErr w:type="spellStart"/>
      <w:r w:rsidRPr="00F10B64">
        <w:rPr>
          <w:lang w:val="es-CL"/>
        </w:rPr>
        <w:t>Backend</w:t>
      </w:r>
      <w:proofErr w:type="spellEnd"/>
      <w:r w:rsidRPr="00F10B64">
        <w:rPr>
          <w:lang w:val="es-CL"/>
        </w:rPr>
        <w:t xml:space="preserve"> con un enfoque en IA, y este proyecto es el campo de pruebas perfecto. Me permite no solo afianzar mis habilidades en Python con </w:t>
      </w:r>
      <w:proofErr w:type="spellStart"/>
      <w:r w:rsidRPr="00F10B64">
        <w:rPr>
          <w:lang w:val="es-CL"/>
        </w:rPr>
        <w:t>FastAPI</w:t>
      </w:r>
      <w:proofErr w:type="spellEnd"/>
      <w:r w:rsidRPr="00F10B64">
        <w:rPr>
          <w:lang w:val="es-CL"/>
        </w:rPr>
        <w:t>, sino también adquirir experiencia en el "</w:t>
      </w:r>
      <w:proofErr w:type="spellStart"/>
      <w:r w:rsidRPr="00F10B64">
        <w:rPr>
          <w:lang w:val="es-CL"/>
        </w:rPr>
        <w:t>prompt</w:t>
      </w:r>
      <w:proofErr w:type="spellEnd"/>
      <w:r w:rsidRPr="00F10B64">
        <w:rPr>
          <w:lang w:val="es-CL"/>
        </w:rPr>
        <w:t xml:space="preserve"> </w:t>
      </w:r>
      <w:proofErr w:type="spellStart"/>
      <w:r w:rsidRPr="00F10B64">
        <w:rPr>
          <w:lang w:val="es-CL"/>
        </w:rPr>
        <w:t>engineering</w:t>
      </w:r>
      <w:proofErr w:type="spellEnd"/>
      <w:r w:rsidRPr="00F10B64">
        <w:rPr>
          <w:lang w:val="es-CL"/>
        </w:rPr>
        <w:t>" y en el diseño de arquitecturas de software que son eficientes y escalables.</w:t>
      </w:r>
    </w:p>
    <w:p w14:paraId="5BFA9ABD" w14:textId="1A82D505" w:rsidR="00F10B64" w:rsidRDefault="00F10B64" w:rsidP="00F10B64">
      <w:pPr>
        <w:pStyle w:val="Ttulo2"/>
        <w:rPr>
          <w:lang w:val="es-CL"/>
        </w:rPr>
      </w:pPr>
      <w:bookmarkStart w:id="4" w:name="_Toc207978300"/>
      <w:r>
        <w:rPr>
          <w:lang w:val="es-CL"/>
        </w:rPr>
        <w:t>4</w:t>
      </w:r>
      <w:r>
        <w:rPr>
          <w:lang w:val="es-CL"/>
        </w:rPr>
        <w:t xml:space="preserve">. </w:t>
      </w:r>
      <w:r w:rsidRPr="00F10B64">
        <w:rPr>
          <w:lang w:val="es-CL"/>
        </w:rPr>
        <w:t>Argument</w:t>
      </w:r>
      <w:r>
        <w:rPr>
          <w:lang w:val="es-CL"/>
        </w:rPr>
        <w:t>o</w:t>
      </w:r>
      <w:r w:rsidRPr="00F10B64">
        <w:rPr>
          <w:lang w:val="es-CL"/>
        </w:rPr>
        <w:t xml:space="preserve"> facti</w:t>
      </w:r>
      <w:r>
        <w:rPr>
          <w:lang w:val="es-CL"/>
        </w:rPr>
        <w:t>bilidad del proyecto</w:t>
      </w:r>
      <w:r w:rsidRPr="00F10B64">
        <w:rPr>
          <w:lang w:val="es-CL"/>
        </w:rPr>
        <w:t>.</w:t>
      </w:r>
      <w:bookmarkEnd w:id="4"/>
    </w:p>
    <w:p w14:paraId="6999C09B" w14:textId="77777777" w:rsidR="00F10B64" w:rsidRPr="00F10B64" w:rsidRDefault="00F10B64" w:rsidP="00F10B64">
      <w:pPr>
        <w:rPr>
          <w:lang w:val="es-CL"/>
        </w:rPr>
      </w:pPr>
    </w:p>
    <w:p w14:paraId="3205E4D7" w14:textId="77777777" w:rsidR="00F10B64" w:rsidRPr="00F10B64" w:rsidRDefault="00F10B64" w:rsidP="00F10B64">
      <w:pPr>
        <w:rPr>
          <w:lang w:val="es-CL"/>
        </w:rPr>
      </w:pPr>
      <w:r w:rsidRPr="00F10B64">
        <w:rPr>
          <w:lang w:val="es-CL"/>
        </w:rPr>
        <w:t>La factibilidad del proyecto se sustenta en tres pilares:</w:t>
      </w:r>
    </w:p>
    <w:p w14:paraId="2728D756" w14:textId="77777777" w:rsidR="00F10B64" w:rsidRPr="00F10B64" w:rsidRDefault="00F10B64" w:rsidP="00F10B64">
      <w:pPr>
        <w:numPr>
          <w:ilvl w:val="0"/>
          <w:numId w:val="11"/>
        </w:numPr>
        <w:rPr>
          <w:lang w:val="es-CL"/>
        </w:rPr>
      </w:pPr>
      <w:r w:rsidRPr="00F10B64">
        <w:rPr>
          <w:b/>
          <w:bCs/>
          <w:lang w:val="es-CL"/>
        </w:rPr>
        <w:t>Tecnologías Accesibles:</w:t>
      </w:r>
      <w:r w:rsidRPr="00F10B64">
        <w:rPr>
          <w:lang w:val="es-CL"/>
        </w:rPr>
        <w:t xml:space="preserve"> El </w:t>
      </w:r>
      <w:proofErr w:type="spellStart"/>
      <w:r w:rsidRPr="00F10B64">
        <w:rPr>
          <w:lang w:val="es-CL"/>
        </w:rPr>
        <w:t>stack</w:t>
      </w:r>
      <w:proofErr w:type="spellEnd"/>
      <w:r w:rsidRPr="00F10B64">
        <w:rPr>
          <w:lang w:val="es-CL"/>
        </w:rPr>
        <w:t xml:space="preserve"> tecnológico que hemos definido se basa completamente en herramientas de código abierto o con capas gratuitas muy robustas (</w:t>
      </w:r>
      <w:proofErr w:type="spellStart"/>
      <w:r w:rsidRPr="00F10B64">
        <w:rPr>
          <w:lang w:val="es-CL"/>
        </w:rPr>
        <w:t>FastAPI</w:t>
      </w:r>
      <w:proofErr w:type="spellEnd"/>
      <w:r w:rsidRPr="00F10B64">
        <w:rPr>
          <w:lang w:val="es-CL"/>
        </w:rPr>
        <w:t xml:space="preserve">, </w:t>
      </w:r>
      <w:proofErr w:type="spellStart"/>
      <w:r w:rsidRPr="00F10B64">
        <w:rPr>
          <w:lang w:val="es-CL"/>
        </w:rPr>
        <w:t>React</w:t>
      </w:r>
      <w:proofErr w:type="spellEnd"/>
      <w:r w:rsidRPr="00F10B64">
        <w:rPr>
          <w:lang w:val="es-CL"/>
        </w:rPr>
        <w:t xml:space="preserve">, PostgreSQL, Gemini API, </w:t>
      </w:r>
      <w:proofErr w:type="spellStart"/>
      <w:r w:rsidRPr="00F10B64">
        <w:rPr>
          <w:lang w:val="es-CL"/>
        </w:rPr>
        <w:t>Vercel</w:t>
      </w:r>
      <w:proofErr w:type="spellEnd"/>
      <w:r w:rsidRPr="00F10B64">
        <w:rPr>
          <w:lang w:val="es-CL"/>
        </w:rPr>
        <w:t>, Render), por lo que no tenemos barreras de costos.</w:t>
      </w:r>
    </w:p>
    <w:p w14:paraId="64D9BFCD" w14:textId="77777777" w:rsidR="00F10B64" w:rsidRPr="00F10B64" w:rsidRDefault="00F10B64" w:rsidP="00F10B64">
      <w:pPr>
        <w:numPr>
          <w:ilvl w:val="0"/>
          <w:numId w:val="11"/>
        </w:numPr>
        <w:rPr>
          <w:lang w:val="es-CL"/>
        </w:rPr>
      </w:pPr>
      <w:r w:rsidRPr="00F10B64">
        <w:rPr>
          <w:b/>
          <w:bCs/>
          <w:lang w:val="es-CL"/>
        </w:rPr>
        <w:t>Alcance Modular y Escalable:</w:t>
      </w:r>
      <w:r w:rsidRPr="00F10B64">
        <w:rPr>
          <w:lang w:val="es-CL"/>
        </w:rPr>
        <w:t xml:space="preserve"> Hemos definido un Producto Mínimo Viable (MVP) muy claro y alcanzable en el tiempo de la asignatura. Nuestro foco inicial es la simulación de texto y audio, con un sistema de </w:t>
      </w:r>
      <w:proofErr w:type="spellStart"/>
      <w:r w:rsidRPr="00F10B64">
        <w:rPr>
          <w:lang w:val="es-CL"/>
        </w:rPr>
        <w:t>feedback</w:t>
      </w:r>
      <w:proofErr w:type="spellEnd"/>
      <w:r w:rsidRPr="00F10B64">
        <w:rPr>
          <w:lang w:val="es-CL"/>
        </w:rPr>
        <w:t xml:space="preserve"> funcional. Funcionalidades más complejas como el análisis de video o un banco de preguntas más extenso pueden ser añadidas en fases posteriores.</w:t>
      </w:r>
    </w:p>
    <w:p w14:paraId="10A01935" w14:textId="77777777" w:rsidR="00F10B64" w:rsidRDefault="00F10B64" w:rsidP="00F10B64">
      <w:pPr>
        <w:numPr>
          <w:ilvl w:val="0"/>
          <w:numId w:val="11"/>
        </w:numPr>
        <w:rPr>
          <w:lang w:val="es-CL"/>
        </w:rPr>
      </w:pPr>
      <w:r w:rsidRPr="00F10B64">
        <w:rPr>
          <w:b/>
          <w:bCs/>
          <w:lang w:val="es-CL"/>
        </w:rPr>
        <w:t>Equipo Complementario:</w:t>
      </w:r>
      <w:r w:rsidRPr="00F10B64">
        <w:rPr>
          <w:lang w:val="es-CL"/>
        </w:rPr>
        <w:t xml:space="preserve"> Las habilidades dentro de nuestro equipo (</w:t>
      </w:r>
      <w:proofErr w:type="spellStart"/>
      <w:r w:rsidRPr="00F10B64">
        <w:rPr>
          <w:lang w:val="es-CL"/>
        </w:rPr>
        <w:t>Backend</w:t>
      </w:r>
      <w:proofErr w:type="spellEnd"/>
      <w:r w:rsidRPr="00F10B64">
        <w:rPr>
          <w:lang w:val="es-CL"/>
        </w:rPr>
        <w:t xml:space="preserve">/IA, </w:t>
      </w:r>
      <w:proofErr w:type="spellStart"/>
      <w:r w:rsidRPr="00F10B64">
        <w:rPr>
          <w:lang w:val="es-CL"/>
        </w:rPr>
        <w:t>Frontend</w:t>
      </w:r>
      <w:proofErr w:type="spellEnd"/>
      <w:r w:rsidRPr="00F10B64">
        <w:rPr>
          <w:lang w:val="es-CL"/>
        </w:rPr>
        <w:t>/UX y QA) cubren todas las áreas necesarias para el desarrollo, lo que nos permite abordar los desafíos de manera eficiente.</w:t>
      </w:r>
    </w:p>
    <w:p w14:paraId="6EE3257E" w14:textId="77777777" w:rsidR="00F10B64" w:rsidRPr="00F10B64" w:rsidRDefault="00F10B64" w:rsidP="00F10B64">
      <w:pPr>
        <w:ind w:left="360"/>
        <w:rPr>
          <w:lang w:val="es-CL"/>
        </w:rPr>
      </w:pPr>
    </w:p>
    <w:p w14:paraId="7F77FDA5" w14:textId="476B7C28" w:rsidR="00F10B64" w:rsidRDefault="00F10B64" w:rsidP="00F10B64">
      <w:pPr>
        <w:pStyle w:val="Ttulo2"/>
        <w:rPr>
          <w:lang w:val="es-CL"/>
        </w:rPr>
      </w:pPr>
      <w:bookmarkStart w:id="5" w:name="_Toc207978301"/>
      <w:r>
        <w:rPr>
          <w:lang w:val="es-CL"/>
        </w:rPr>
        <w:t>5</w:t>
      </w:r>
      <w:r>
        <w:rPr>
          <w:lang w:val="es-CL"/>
        </w:rPr>
        <w:t xml:space="preserve">. </w:t>
      </w:r>
      <w:r>
        <w:rPr>
          <w:lang w:val="es-CL"/>
        </w:rPr>
        <w:t>Objetivos del proyecto</w:t>
      </w:r>
      <w:r w:rsidRPr="00F10B64">
        <w:rPr>
          <w:lang w:val="es-CL"/>
        </w:rPr>
        <w:t>.</w:t>
      </w:r>
      <w:bookmarkEnd w:id="5"/>
    </w:p>
    <w:p w14:paraId="33AD0979" w14:textId="51115EC7" w:rsidR="00F10B64" w:rsidRDefault="00F10B64" w:rsidP="00F10B64">
      <w:pPr>
        <w:pStyle w:val="Prrafodelista"/>
        <w:numPr>
          <w:ilvl w:val="0"/>
          <w:numId w:val="10"/>
        </w:numPr>
        <w:rPr>
          <w:lang w:val="es-CL"/>
        </w:rPr>
      </w:pPr>
      <w:r w:rsidRPr="00F10B64">
        <w:rPr>
          <w:b/>
          <w:bCs/>
          <w:lang w:val="es-CL"/>
        </w:rPr>
        <w:t>Objetivo General:</w:t>
      </w:r>
      <w:r w:rsidRPr="00F10B64">
        <w:rPr>
          <w:lang w:val="es-CL"/>
        </w:rPr>
        <w:t xml:space="preserve"> Mejorar significativamente las habilidades de entrevista de los profesionales del área tecnológica, aumentando su confianza y preparación para enfrentar procesos de selección reales.</w:t>
      </w:r>
    </w:p>
    <w:p w14:paraId="4BEEFA84" w14:textId="77777777" w:rsidR="00F10B64" w:rsidRPr="00F10B64" w:rsidRDefault="00F10B64" w:rsidP="00F10B64">
      <w:pPr>
        <w:pStyle w:val="Prrafodelista"/>
        <w:rPr>
          <w:lang w:val="es-CL"/>
        </w:rPr>
      </w:pPr>
    </w:p>
    <w:p w14:paraId="10513FE6" w14:textId="56720656" w:rsidR="00F10B64" w:rsidRPr="00F10B64" w:rsidRDefault="00F10B64" w:rsidP="00F10B64">
      <w:pPr>
        <w:pStyle w:val="Prrafodelista"/>
        <w:numPr>
          <w:ilvl w:val="0"/>
          <w:numId w:val="10"/>
        </w:numPr>
        <w:rPr>
          <w:lang w:val="es-CL"/>
        </w:rPr>
      </w:pPr>
      <w:r w:rsidRPr="00F10B64">
        <w:rPr>
          <w:b/>
          <w:bCs/>
          <w:lang w:val="es-CL"/>
        </w:rPr>
        <w:t>Objetivos Específicos:</w:t>
      </w:r>
    </w:p>
    <w:p w14:paraId="180D2556" w14:textId="77777777" w:rsidR="00F10B64" w:rsidRPr="00F10B64" w:rsidRDefault="00F10B64" w:rsidP="00F10B64">
      <w:pPr>
        <w:numPr>
          <w:ilvl w:val="0"/>
          <w:numId w:val="12"/>
        </w:numPr>
        <w:tabs>
          <w:tab w:val="num" w:pos="720"/>
        </w:tabs>
        <w:rPr>
          <w:lang w:val="es-CL"/>
        </w:rPr>
      </w:pPr>
      <w:r w:rsidRPr="00F10B64">
        <w:rPr>
          <w:lang w:val="es-CL"/>
        </w:rPr>
        <w:t>Definir los requisitos funcionales y no funcionales de la plataforma.</w:t>
      </w:r>
    </w:p>
    <w:p w14:paraId="4B5E125B" w14:textId="77777777" w:rsidR="00F10B64" w:rsidRPr="00F10B64" w:rsidRDefault="00F10B64" w:rsidP="00F10B64">
      <w:pPr>
        <w:numPr>
          <w:ilvl w:val="0"/>
          <w:numId w:val="12"/>
        </w:numPr>
        <w:tabs>
          <w:tab w:val="num" w:pos="720"/>
        </w:tabs>
        <w:rPr>
          <w:lang w:val="es-CL"/>
        </w:rPr>
      </w:pPr>
      <w:r w:rsidRPr="00F10B64">
        <w:rPr>
          <w:lang w:val="es-CL"/>
        </w:rPr>
        <w:t>Desarrollar un avatar de IA para entrevistas conversacionales.</w:t>
      </w:r>
    </w:p>
    <w:p w14:paraId="72F31D26" w14:textId="77777777" w:rsidR="00F10B64" w:rsidRPr="00F10B64" w:rsidRDefault="00F10B64" w:rsidP="00F10B64">
      <w:pPr>
        <w:numPr>
          <w:ilvl w:val="0"/>
          <w:numId w:val="12"/>
        </w:numPr>
        <w:tabs>
          <w:tab w:val="num" w:pos="720"/>
        </w:tabs>
        <w:rPr>
          <w:lang w:val="es-CL"/>
        </w:rPr>
      </w:pPr>
      <w:r w:rsidRPr="00F10B64">
        <w:rPr>
          <w:lang w:val="es-CL"/>
        </w:rPr>
        <w:t>Crear un banco de preguntas adaptativo por perfil de usuario.</w:t>
      </w:r>
    </w:p>
    <w:p w14:paraId="73B230D0" w14:textId="77777777" w:rsidR="00F10B64" w:rsidRPr="00F10B64" w:rsidRDefault="00F10B64" w:rsidP="00F10B64">
      <w:pPr>
        <w:numPr>
          <w:ilvl w:val="0"/>
          <w:numId w:val="12"/>
        </w:numPr>
        <w:tabs>
          <w:tab w:val="num" w:pos="720"/>
        </w:tabs>
        <w:rPr>
          <w:lang w:val="es-CL"/>
        </w:rPr>
      </w:pPr>
      <w:r w:rsidRPr="00F10B64">
        <w:rPr>
          <w:lang w:val="es-CL"/>
        </w:rPr>
        <w:lastRenderedPageBreak/>
        <w:t>Implementar algoritmos para el análisis de respuestas y habilidades.</w:t>
      </w:r>
    </w:p>
    <w:p w14:paraId="16079F11" w14:textId="77777777" w:rsidR="00F10B64" w:rsidRPr="00F10B64" w:rsidRDefault="00F10B64" w:rsidP="00F10B64">
      <w:pPr>
        <w:numPr>
          <w:ilvl w:val="0"/>
          <w:numId w:val="12"/>
        </w:numPr>
        <w:tabs>
          <w:tab w:val="num" w:pos="720"/>
        </w:tabs>
        <w:rPr>
          <w:lang w:val="es-CL"/>
        </w:rPr>
      </w:pPr>
      <w:r w:rsidRPr="00F10B64">
        <w:rPr>
          <w:lang w:val="es-CL"/>
        </w:rPr>
        <w:t xml:space="preserve">Generar un sistema de </w:t>
      </w:r>
      <w:proofErr w:type="spellStart"/>
      <w:r w:rsidRPr="00F10B64">
        <w:rPr>
          <w:lang w:val="es-CL"/>
        </w:rPr>
        <w:t>feedback</w:t>
      </w:r>
      <w:proofErr w:type="spellEnd"/>
      <w:r w:rsidRPr="00F10B64">
        <w:rPr>
          <w:lang w:val="es-CL"/>
        </w:rPr>
        <w:t xml:space="preserve"> inteligente y personalizado.</w:t>
      </w:r>
    </w:p>
    <w:p w14:paraId="3D6DFA43" w14:textId="77777777" w:rsidR="00F10B64" w:rsidRPr="00F10B64" w:rsidRDefault="00F10B64" w:rsidP="00F10B64">
      <w:pPr>
        <w:numPr>
          <w:ilvl w:val="0"/>
          <w:numId w:val="12"/>
        </w:numPr>
        <w:tabs>
          <w:tab w:val="num" w:pos="720"/>
        </w:tabs>
        <w:rPr>
          <w:lang w:val="es-CL"/>
        </w:rPr>
      </w:pPr>
      <w:r w:rsidRPr="00F10B64">
        <w:rPr>
          <w:lang w:val="es-CL"/>
        </w:rPr>
        <w:t>Crear un panel de usuario para el seguimiento del progreso.</w:t>
      </w:r>
    </w:p>
    <w:p w14:paraId="3F26A0D3" w14:textId="77777777" w:rsidR="00F10B64" w:rsidRPr="00F10B64" w:rsidRDefault="00F10B64" w:rsidP="00F10B64">
      <w:pPr>
        <w:numPr>
          <w:ilvl w:val="0"/>
          <w:numId w:val="12"/>
        </w:numPr>
        <w:tabs>
          <w:tab w:val="num" w:pos="720"/>
        </w:tabs>
        <w:rPr>
          <w:lang w:val="es-CL"/>
        </w:rPr>
      </w:pPr>
      <w:r w:rsidRPr="00F10B64">
        <w:rPr>
          <w:lang w:val="es-CL"/>
        </w:rPr>
        <w:t>Validar la efectividad de la plataforma con pruebas de usuario.</w:t>
      </w:r>
    </w:p>
    <w:p w14:paraId="60CCA82B" w14:textId="078F32D2" w:rsidR="00F10B64" w:rsidRDefault="00F10B64" w:rsidP="00F10B64">
      <w:pPr>
        <w:pStyle w:val="Ttulo2"/>
        <w:rPr>
          <w:lang w:val="es-CL"/>
        </w:rPr>
      </w:pPr>
      <w:bookmarkStart w:id="6" w:name="_Toc207978302"/>
      <w:r>
        <w:rPr>
          <w:lang w:val="es-CL"/>
        </w:rPr>
        <w:t>6</w:t>
      </w:r>
      <w:r>
        <w:rPr>
          <w:lang w:val="es-CL"/>
        </w:rPr>
        <w:t xml:space="preserve">. </w:t>
      </w:r>
      <w:r w:rsidRPr="00727C46">
        <w:rPr>
          <w:lang w:val="es-CL"/>
        </w:rPr>
        <w:t>Metodología</w:t>
      </w:r>
      <w:r w:rsidRPr="00F10B64">
        <w:rPr>
          <w:lang w:val="es-CL"/>
        </w:rPr>
        <w:t>.</w:t>
      </w:r>
      <w:bookmarkEnd w:id="6"/>
    </w:p>
    <w:p w14:paraId="156927C6" w14:textId="77777777" w:rsidR="00727C46" w:rsidRPr="00727C46" w:rsidRDefault="00727C46" w:rsidP="00727C46">
      <w:pPr>
        <w:rPr>
          <w:lang w:val="es-CL"/>
        </w:rPr>
      </w:pPr>
    </w:p>
    <w:p w14:paraId="0222E61A" w14:textId="77777777" w:rsidR="00727C46" w:rsidRDefault="00727C46" w:rsidP="00727C46">
      <w:pPr>
        <w:rPr>
          <w:lang w:val="es-CL"/>
        </w:rPr>
      </w:pPr>
      <w:r w:rsidRPr="00727C46">
        <w:rPr>
          <w:lang w:val="es-CL"/>
        </w:rPr>
        <w:t>Para el desarrollo del proyecto "</w:t>
      </w:r>
      <w:proofErr w:type="spellStart"/>
      <w:r w:rsidRPr="00727C46">
        <w:rPr>
          <w:lang w:val="es-CL"/>
        </w:rPr>
        <w:t>InterviewAI</w:t>
      </w:r>
      <w:proofErr w:type="spellEnd"/>
      <w:r w:rsidRPr="00727C46">
        <w:rPr>
          <w:lang w:val="es-CL"/>
        </w:rPr>
        <w:t>", se adoptará una metodología de desarrollo tradicional, dividida en fases claras que permitirán un avance organizado, iterativo y con entregas funcionales en cada etapa. Este enfoque facilitará la adaptación a los desafíos que surjan y asegurará que el producto final cumpla con los objetivos establecidos.</w:t>
      </w:r>
    </w:p>
    <w:p w14:paraId="4FD873BA" w14:textId="77777777" w:rsidR="00727C46" w:rsidRDefault="00727C46" w:rsidP="00727C46">
      <w:pPr>
        <w:rPr>
          <w:lang w:val="es-CL"/>
        </w:rPr>
      </w:pPr>
    </w:p>
    <w:p w14:paraId="11AA0205" w14:textId="1F31908A" w:rsidR="00727C46" w:rsidRPr="00727C46" w:rsidRDefault="00727C46" w:rsidP="00727C46">
      <w:pPr>
        <w:pStyle w:val="Ttulo2"/>
        <w:rPr>
          <w:lang w:val="es-CL"/>
        </w:rPr>
      </w:pPr>
      <w:bookmarkStart w:id="7" w:name="_Toc207978303"/>
      <w:r>
        <w:rPr>
          <w:lang w:val="es-CL"/>
        </w:rPr>
        <w:t>7</w:t>
      </w:r>
      <w:r>
        <w:rPr>
          <w:lang w:val="es-CL"/>
        </w:rPr>
        <w:t xml:space="preserve">. </w:t>
      </w:r>
      <w:r w:rsidRPr="00727C46">
        <w:rPr>
          <w:lang w:val="es-CL"/>
        </w:rPr>
        <w:t>Plan de trabajo para el proyecto APT.</w:t>
      </w:r>
      <w:bookmarkEnd w:id="7"/>
      <w:r w:rsidRPr="00727C46">
        <w:rPr>
          <w:lang w:val="es-CL"/>
        </w:rPr>
        <w:t> </w:t>
      </w:r>
    </w:p>
    <w:p w14:paraId="0FE22AE5" w14:textId="77777777" w:rsidR="00727C46" w:rsidRPr="00727C46" w:rsidRDefault="00727C46" w:rsidP="00727C46">
      <w:pPr>
        <w:rPr>
          <w:lang w:val="es-CL"/>
        </w:rPr>
      </w:pPr>
      <w:r w:rsidRPr="00727C46">
        <w:rPr>
          <w:lang w:val="es-CL"/>
        </w:rPr>
        <w:t>Las fases del proyecto serán las siguientes:</w:t>
      </w:r>
    </w:p>
    <w:p w14:paraId="7294568D" w14:textId="77777777" w:rsidR="00727C46" w:rsidRPr="00727C46" w:rsidRDefault="00727C46" w:rsidP="00727C46">
      <w:pPr>
        <w:rPr>
          <w:lang w:val="es-CL"/>
        </w:rPr>
      </w:pPr>
      <w:r w:rsidRPr="00727C46">
        <w:rPr>
          <w:lang w:val="es-CL"/>
        </w:rPr>
        <w:t>Fase 1: Investigación y Planificación (Semanas 1-3)</w:t>
      </w:r>
    </w:p>
    <w:p w14:paraId="3FC95B61" w14:textId="77777777" w:rsidR="00727C46" w:rsidRPr="00727C46" w:rsidRDefault="00727C46" w:rsidP="00727C46">
      <w:pPr>
        <w:ind w:left="720"/>
        <w:rPr>
          <w:lang w:val="es-CL"/>
        </w:rPr>
      </w:pPr>
      <w:r w:rsidRPr="00727C46">
        <w:rPr>
          <w:lang w:val="es-CL"/>
        </w:rPr>
        <w:t>Actividades: Se realizará una investigación exhaustiva sobre las tecnologías de IA para procesamiento de lenguaje natural (NLP) y generación de avatares. Se definirán en detalle los requisitos funcionales y no funcionales de la plataforma y se estructurará el plan de trabajo final en la Carta Gantt.</w:t>
      </w:r>
    </w:p>
    <w:p w14:paraId="2AC37154" w14:textId="77777777" w:rsidR="00727C46" w:rsidRPr="00727C46" w:rsidRDefault="00727C46" w:rsidP="00727C46">
      <w:pPr>
        <w:ind w:left="720"/>
        <w:rPr>
          <w:lang w:val="es-CL"/>
        </w:rPr>
      </w:pPr>
      <w:r w:rsidRPr="00727C46">
        <w:rPr>
          <w:lang w:val="es-CL"/>
        </w:rPr>
        <w:t>Entregable: Documento de especificación de requisitos y plan de proyecto detallado.</w:t>
      </w:r>
    </w:p>
    <w:p w14:paraId="26DF7C3C" w14:textId="77777777" w:rsidR="00727C46" w:rsidRPr="00727C46" w:rsidRDefault="00727C46" w:rsidP="00727C46">
      <w:pPr>
        <w:rPr>
          <w:lang w:val="es-CL"/>
        </w:rPr>
      </w:pPr>
      <w:r w:rsidRPr="00727C46">
        <w:rPr>
          <w:lang w:val="es-CL"/>
        </w:rPr>
        <w:t>Fase 2: Diseño de la Arquitectura y UX/UI (Semanas 4-6)</w:t>
      </w:r>
    </w:p>
    <w:p w14:paraId="66ADBFAB" w14:textId="77777777" w:rsidR="00727C46" w:rsidRPr="00727C46" w:rsidRDefault="00727C46" w:rsidP="00727C46">
      <w:pPr>
        <w:ind w:left="720"/>
        <w:rPr>
          <w:lang w:val="es-CL"/>
        </w:rPr>
      </w:pPr>
      <w:r w:rsidRPr="00727C46">
        <w:rPr>
          <w:lang w:val="es-CL"/>
        </w:rPr>
        <w:t xml:space="preserve">Actividades: Se diseñará la arquitectura de software, definiendo la estructura de la base de datos, la API y la interacción entre el </w:t>
      </w:r>
      <w:proofErr w:type="spellStart"/>
      <w:r w:rsidRPr="00727C46">
        <w:rPr>
          <w:lang w:val="es-CL"/>
        </w:rPr>
        <w:t>backend</w:t>
      </w:r>
      <w:proofErr w:type="spellEnd"/>
      <w:r w:rsidRPr="00727C46">
        <w:rPr>
          <w:lang w:val="es-CL"/>
        </w:rPr>
        <w:t xml:space="preserve"> y el </w:t>
      </w:r>
      <w:proofErr w:type="spellStart"/>
      <w:r w:rsidRPr="00727C46">
        <w:rPr>
          <w:lang w:val="es-CL"/>
        </w:rPr>
        <w:t>frontend</w:t>
      </w:r>
      <w:proofErr w:type="spellEnd"/>
      <w:r w:rsidRPr="00727C46">
        <w:rPr>
          <w:lang w:val="es-CL"/>
        </w:rPr>
        <w:t xml:space="preserve">. Simultáneamente, se crearán los </w:t>
      </w:r>
      <w:proofErr w:type="spellStart"/>
      <w:r w:rsidRPr="00727C46">
        <w:rPr>
          <w:lang w:val="es-CL"/>
        </w:rPr>
        <w:t>wireframes</w:t>
      </w:r>
      <w:proofErr w:type="spellEnd"/>
      <w:r w:rsidRPr="00727C46">
        <w:rPr>
          <w:lang w:val="es-CL"/>
        </w:rPr>
        <w:t xml:space="preserve"> y prototipos de la interfaz de usuario (UI) y se definirá la experiencia de usuario (UX).</w:t>
      </w:r>
    </w:p>
    <w:p w14:paraId="329EF3F7" w14:textId="77777777" w:rsidR="00727C46" w:rsidRPr="00727C46" w:rsidRDefault="00727C46" w:rsidP="00727C46">
      <w:pPr>
        <w:ind w:left="720"/>
        <w:rPr>
          <w:lang w:val="es-CL"/>
        </w:rPr>
      </w:pPr>
      <w:r w:rsidRPr="00727C46">
        <w:rPr>
          <w:lang w:val="es-CL"/>
        </w:rPr>
        <w:t>Entregable: Diagramas de arquitectura, prototipos de alta fidelidad y manual de estilo visual.</w:t>
      </w:r>
    </w:p>
    <w:p w14:paraId="17021357" w14:textId="77777777" w:rsidR="00727C46" w:rsidRPr="00727C46" w:rsidRDefault="00727C46" w:rsidP="00727C46">
      <w:pPr>
        <w:rPr>
          <w:lang w:val="es-CL"/>
        </w:rPr>
      </w:pPr>
      <w:r w:rsidRPr="00727C46">
        <w:rPr>
          <w:lang w:val="es-CL"/>
        </w:rPr>
        <w:t>Fase 3: Desarrollo (Semanas 7-14)</w:t>
      </w:r>
    </w:p>
    <w:p w14:paraId="45ACA475" w14:textId="77777777" w:rsidR="00727C46" w:rsidRPr="00727C46" w:rsidRDefault="00727C46" w:rsidP="00727C46">
      <w:pPr>
        <w:ind w:left="720"/>
        <w:rPr>
          <w:lang w:val="es-CL"/>
        </w:rPr>
      </w:pPr>
      <w:r w:rsidRPr="00727C46">
        <w:rPr>
          <w:lang w:val="es-CL"/>
        </w:rPr>
        <w:t xml:space="preserve">Actividades: Esta es la fase principal de codificación. Se desarrollará el </w:t>
      </w:r>
      <w:proofErr w:type="spellStart"/>
      <w:r w:rsidRPr="00727C46">
        <w:rPr>
          <w:lang w:val="es-CL"/>
        </w:rPr>
        <w:t>backend</w:t>
      </w:r>
      <w:proofErr w:type="spellEnd"/>
      <w:r w:rsidRPr="00727C46">
        <w:rPr>
          <w:lang w:val="es-CL"/>
        </w:rPr>
        <w:t xml:space="preserve">, incluyendo la integración con la API de IA, y el </w:t>
      </w:r>
      <w:proofErr w:type="spellStart"/>
      <w:r w:rsidRPr="00727C46">
        <w:rPr>
          <w:lang w:val="es-CL"/>
        </w:rPr>
        <w:t>frontend</w:t>
      </w:r>
      <w:proofErr w:type="spellEnd"/>
      <w:r w:rsidRPr="00727C46">
        <w:rPr>
          <w:lang w:val="es-CL"/>
        </w:rPr>
        <w:t xml:space="preserve">, implementando el </w:t>
      </w:r>
      <w:r w:rsidRPr="00727C46">
        <w:rPr>
          <w:lang w:val="es-CL"/>
        </w:rPr>
        <w:lastRenderedPageBreak/>
        <w:t xml:space="preserve">diseño visual e interactivo. Se realizarán </w:t>
      </w:r>
      <w:proofErr w:type="spellStart"/>
      <w:r w:rsidRPr="00727C46">
        <w:rPr>
          <w:lang w:val="es-CL"/>
        </w:rPr>
        <w:t>sprints</w:t>
      </w:r>
      <w:proofErr w:type="spellEnd"/>
      <w:r w:rsidRPr="00727C46">
        <w:rPr>
          <w:lang w:val="es-CL"/>
        </w:rPr>
        <w:t xml:space="preserve"> semanales para revisar avances y ajustar tareas.</w:t>
      </w:r>
    </w:p>
    <w:p w14:paraId="0B2DEAA8" w14:textId="77777777" w:rsidR="00727C46" w:rsidRPr="00727C46" w:rsidRDefault="00727C46" w:rsidP="00727C46">
      <w:pPr>
        <w:ind w:left="720"/>
        <w:rPr>
          <w:lang w:val="es-CL"/>
        </w:rPr>
      </w:pPr>
      <w:r w:rsidRPr="00727C46">
        <w:rPr>
          <w:lang w:val="es-CL"/>
        </w:rPr>
        <w:t>Entregable: Módulos funcionales de la plataforma, incluyendo el simulador de entrevistas y el sistema de retroalimentación.</w:t>
      </w:r>
    </w:p>
    <w:p w14:paraId="7B8FF3D0" w14:textId="77777777" w:rsidR="00727C46" w:rsidRPr="00727C46" w:rsidRDefault="00727C46" w:rsidP="00727C46">
      <w:pPr>
        <w:rPr>
          <w:lang w:val="es-CL"/>
        </w:rPr>
      </w:pPr>
      <w:r w:rsidRPr="00727C46">
        <w:rPr>
          <w:lang w:val="es-CL"/>
        </w:rPr>
        <w:t>Fase 4: Pruebas y Despliegue (Semanas 15-18)</w:t>
      </w:r>
    </w:p>
    <w:p w14:paraId="5C896906" w14:textId="77777777" w:rsidR="00727C46" w:rsidRPr="00727C46" w:rsidRDefault="00727C46" w:rsidP="00727C46">
      <w:pPr>
        <w:ind w:left="720"/>
        <w:rPr>
          <w:lang w:val="es-CL"/>
        </w:rPr>
      </w:pPr>
      <w:r w:rsidRPr="00727C46">
        <w:rPr>
          <w:lang w:val="es-CL"/>
        </w:rPr>
        <w:t>Actividades: Se llevarán a cabo pruebas unitarias, de integración y de usabilidad para identificar y corregir errores. Una vez validada la calidad del software, se desplegará la plataforma en un servidor web para su acceso público.</w:t>
      </w:r>
    </w:p>
    <w:p w14:paraId="30A6B8DE" w14:textId="1E8EEBC4" w:rsidR="00F10B64" w:rsidRDefault="00727C46" w:rsidP="00727C46">
      <w:pPr>
        <w:ind w:left="720"/>
        <w:rPr>
          <w:lang w:val="es-CL"/>
        </w:rPr>
      </w:pPr>
      <w:r w:rsidRPr="00727C46">
        <w:rPr>
          <w:lang w:val="es-CL"/>
        </w:rPr>
        <w:t>Entregable: Informe de pruebas, corrección de errores y plataforma "</w:t>
      </w:r>
      <w:proofErr w:type="spellStart"/>
      <w:r w:rsidRPr="00727C46">
        <w:rPr>
          <w:lang w:val="es-CL"/>
        </w:rPr>
        <w:t>InterviewAI</w:t>
      </w:r>
      <w:proofErr w:type="spellEnd"/>
      <w:r w:rsidRPr="00727C46">
        <w:rPr>
          <w:lang w:val="es-CL"/>
        </w:rPr>
        <w:t>" en producción.</w:t>
      </w:r>
    </w:p>
    <w:p w14:paraId="1CF5BAAA" w14:textId="5C816995" w:rsidR="00727C46" w:rsidRDefault="00727C46" w:rsidP="00727C46">
      <w:pPr>
        <w:pStyle w:val="Ttulo2"/>
        <w:rPr>
          <w:lang w:val="es-CL"/>
        </w:rPr>
      </w:pPr>
      <w:bookmarkStart w:id="8" w:name="_Toc207978304"/>
      <w:r>
        <w:rPr>
          <w:lang w:val="es-CL"/>
        </w:rPr>
        <w:lastRenderedPageBreak/>
        <w:t>8</w:t>
      </w:r>
      <w:r>
        <w:rPr>
          <w:lang w:val="es-CL"/>
        </w:rPr>
        <w:t xml:space="preserve">. </w:t>
      </w:r>
      <w:r w:rsidRPr="00727C46">
        <w:rPr>
          <w:lang w:val="es-CL"/>
        </w:rPr>
        <w:t>Propuesta de evidencias que darán cuenta del logro de las actividades</w:t>
      </w:r>
      <w:r w:rsidRPr="00F10B64">
        <w:rPr>
          <w:lang w:val="es-CL"/>
        </w:rPr>
        <w:t>.</w:t>
      </w:r>
      <w:bookmarkEnd w:id="8"/>
    </w:p>
    <w:p w14:paraId="33436035" w14:textId="50474B1D" w:rsidR="00727C46" w:rsidRPr="00727C46" w:rsidRDefault="00727C46" w:rsidP="00727C46">
      <w:pPr>
        <w:rPr>
          <w:lang w:val="es-CL"/>
        </w:rPr>
      </w:pPr>
      <w:r w:rsidRPr="00727C46">
        <w:rPr>
          <w:lang w:val="es-CL"/>
        </w:rPr>
        <w:drawing>
          <wp:inline distT="0" distB="0" distL="0" distR="0" wp14:anchorId="5A196B74" wp14:editId="0FE5CE6C">
            <wp:extent cx="5486400" cy="5607685"/>
            <wp:effectExtent l="0" t="0" r="0" b="0"/>
            <wp:docPr id="51665525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55256" name="Imagen 1" descr="Tabla&#10;&#10;El contenido generado por IA puede ser incorrecto."/>
                    <pic:cNvPicPr/>
                  </pic:nvPicPr>
                  <pic:blipFill>
                    <a:blip r:embed="rId7"/>
                    <a:stretch>
                      <a:fillRect/>
                    </a:stretch>
                  </pic:blipFill>
                  <pic:spPr>
                    <a:xfrm>
                      <a:off x="0" y="0"/>
                      <a:ext cx="5486400" cy="5607685"/>
                    </a:xfrm>
                    <a:prstGeom prst="rect">
                      <a:avLst/>
                    </a:prstGeom>
                  </pic:spPr>
                </pic:pic>
              </a:graphicData>
            </a:graphic>
          </wp:inline>
        </w:drawing>
      </w:r>
    </w:p>
    <w:p w14:paraId="6BCC701B" w14:textId="77777777" w:rsidR="00727C46" w:rsidRPr="00F10B64" w:rsidRDefault="00727C46" w:rsidP="00727C46">
      <w:pPr>
        <w:rPr>
          <w:lang w:val="es-CL"/>
        </w:rPr>
      </w:pPr>
    </w:p>
    <w:p w14:paraId="2A61AB03" w14:textId="25637591" w:rsidR="00F0595A" w:rsidRPr="00F10B64" w:rsidRDefault="00727C46">
      <w:pPr>
        <w:pStyle w:val="Ttulo2"/>
        <w:rPr>
          <w:lang w:val="es-CL"/>
        </w:rPr>
      </w:pPr>
      <w:bookmarkStart w:id="9" w:name="_Toc207978305"/>
      <w:r>
        <w:rPr>
          <w:lang w:val="es-CL"/>
        </w:rPr>
        <w:t xml:space="preserve">9. </w:t>
      </w:r>
      <w:r w:rsidR="00000000" w:rsidRPr="00F10B64">
        <w:rPr>
          <w:lang w:val="es-CL"/>
        </w:rPr>
        <w:t xml:space="preserve">Individual </w:t>
      </w:r>
      <w:proofErr w:type="spellStart"/>
      <w:r w:rsidR="00000000" w:rsidRPr="00F10B64">
        <w:rPr>
          <w:lang w:val="es-CL"/>
        </w:rPr>
        <w:t>Conclusions</w:t>
      </w:r>
      <w:proofErr w:type="spellEnd"/>
      <w:r w:rsidR="00000000" w:rsidRPr="00F10B64">
        <w:rPr>
          <w:lang w:val="es-CL"/>
        </w:rPr>
        <w:t xml:space="preserve"> (English)</w:t>
      </w:r>
      <w:bookmarkEnd w:id="9"/>
    </w:p>
    <w:p w14:paraId="7FEA639C" w14:textId="77777777" w:rsidR="00F0595A" w:rsidRDefault="00000000">
      <w:r>
        <w:t>Through the development of this project, I concluded that integrating artificial intelligence with practical tools for professional growth provides high value both socially and technically. The process of defining the objectives, methodology, and deliverables has reinforced my ability to design software solutions aligned with the profile of a computer science graduate. Furthermore, I realized that the project is feasible within the timeframe of the course by applying agile methodologies and leveraging existing APIs. This stage has given me a clearer perspective on how to connect academic knowledge with real labor market needs.</w:t>
      </w:r>
    </w:p>
    <w:p w14:paraId="5DFC497D" w14:textId="18BB0F7A" w:rsidR="00F0595A" w:rsidRDefault="00727C46">
      <w:pPr>
        <w:pStyle w:val="Ttulo2"/>
      </w:pPr>
      <w:bookmarkStart w:id="10" w:name="_Toc207978306"/>
      <w:r>
        <w:lastRenderedPageBreak/>
        <w:t xml:space="preserve">9.1 </w:t>
      </w:r>
      <w:r w:rsidR="00000000">
        <w:t>Reflection (English)</w:t>
      </w:r>
      <w:bookmarkEnd w:id="10"/>
    </w:p>
    <w:p w14:paraId="329C16F4" w14:textId="77777777" w:rsidR="00F0595A" w:rsidRDefault="00000000">
      <w:r>
        <w:t>Reflecting on this first phase of the project, I recognize the importance of balancing technical ambition with realistic planning. One of the main challenges was narrowing down the scope of the project to ensure it can be developed during the semester, while still delivering meaningful impact. I also identified the value of teamwork, where clear distribution of roles and responsibilities is essential for success. Personally, I feel motivated because the project not only strengthens my skills in software development, AI, and data analysis, but also connects with my professional goal of creating innovative tools that improve employability in the technology sector.</w:t>
      </w:r>
    </w:p>
    <w:sectPr w:rsidR="00F059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8E305F"/>
    <w:multiLevelType w:val="multilevel"/>
    <w:tmpl w:val="EC2E58C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7B86631"/>
    <w:multiLevelType w:val="multilevel"/>
    <w:tmpl w:val="78E0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D78F9"/>
    <w:multiLevelType w:val="hybridMultilevel"/>
    <w:tmpl w:val="7BB65F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DED5CC2"/>
    <w:multiLevelType w:val="multilevel"/>
    <w:tmpl w:val="85AC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679774">
    <w:abstractNumId w:val="8"/>
  </w:num>
  <w:num w:numId="2" w16cid:durableId="525603284">
    <w:abstractNumId w:val="6"/>
  </w:num>
  <w:num w:numId="3" w16cid:durableId="1557282725">
    <w:abstractNumId w:val="5"/>
  </w:num>
  <w:num w:numId="4" w16cid:durableId="1935479578">
    <w:abstractNumId w:val="4"/>
  </w:num>
  <w:num w:numId="5" w16cid:durableId="554122042">
    <w:abstractNumId w:val="7"/>
  </w:num>
  <w:num w:numId="6" w16cid:durableId="1016007990">
    <w:abstractNumId w:val="3"/>
  </w:num>
  <w:num w:numId="7" w16cid:durableId="192228562">
    <w:abstractNumId w:val="2"/>
  </w:num>
  <w:num w:numId="8" w16cid:durableId="580409141">
    <w:abstractNumId w:val="1"/>
  </w:num>
  <w:num w:numId="9" w16cid:durableId="1618221927">
    <w:abstractNumId w:val="0"/>
  </w:num>
  <w:num w:numId="10" w16cid:durableId="1744597112">
    <w:abstractNumId w:val="10"/>
  </w:num>
  <w:num w:numId="11" w16cid:durableId="1472357528">
    <w:abstractNumId w:val="12"/>
  </w:num>
  <w:num w:numId="12" w16cid:durableId="1496989856">
    <w:abstractNumId w:val="9"/>
  </w:num>
  <w:num w:numId="13" w16cid:durableId="12024806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E7B"/>
    <w:rsid w:val="00034616"/>
    <w:rsid w:val="0006063C"/>
    <w:rsid w:val="0015074B"/>
    <w:rsid w:val="0029639D"/>
    <w:rsid w:val="002C32C8"/>
    <w:rsid w:val="00326F90"/>
    <w:rsid w:val="00412BF9"/>
    <w:rsid w:val="00727C46"/>
    <w:rsid w:val="00A276E9"/>
    <w:rsid w:val="00AA1D8D"/>
    <w:rsid w:val="00B47730"/>
    <w:rsid w:val="00CB0664"/>
    <w:rsid w:val="00DA262B"/>
    <w:rsid w:val="00F0595A"/>
    <w:rsid w:val="00F10B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078B7"/>
  <w14:defaultImageDpi w14:val="300"/>
  <w15:docId w15:val="{42A8B059-7517-49A3-8599-53C00C96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012E7B"/>
    <w:pPr>
      <w:spacing w:after="100"/>
    </w:pPr>
  </w:style>
  <w:style w:type="paragraph" w:styleId="TDC2">
    <w:name w:val="toc 2"/>
    <w:basedOn w:val="Normal"/>
    <w:next w:val="Normal"/>
    <w:autoRedefine/>
    <w:uiPriority w:val="39"/>
    <w:unhideWhenUsed/>
    <w:rsid w:val="00012E7B"/>
    <w:pPr>
      <w:spacing w:after="100"/>
      <w:ind w:left="240"/>
    </w:pPr>
  </w:style>
  <w:style w:type="character" w:styleId="Hipervnculo">
    <w:name w:val="Hyperlink"/>
    <w:basedOn w:val="Fuentedeprrafopredeter"/>
    <w:uiPriority w:val="99"/>
    <w:unhideWhenUsed/>
    <w:rsid w:val="00012E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1480</Words>
  <Characters>8145</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matias coloma contreras</cp:lastModifiedBy>
  <cp:revision>3</cp:revision>
  <dcterms:created xsi:type="dcterms:W3CDTF">2013-12-23T23:15:00Z</dcterms:created>
  <dcterms:modified xsi:type="dcterms:W3CDTF">2025-09-05T20:52:00Z</dcterms:modified>
  <cp:category/>
</cp:coreProperties>
</file>